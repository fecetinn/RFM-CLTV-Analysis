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9B25A" w14:textId="77777777" w:rsidR="00F72C2F" w:rsidRDefault="00000000">
      <w:pPr>
        <w:pStyle w:val="KonuBal"/>
        <w:jc w:val="center"/>
      </w:pPr>
      <w:r>
        <w:rPr>
          <w:color w:val="003366"/>
          <w:sz w:val="56"/>
        </w:rPr>
        <w:t>TECHCORP ANALYTICS</w:t>
      </w:r>
    </w:p>
    <w:p w14:paraId="2FDC1494" w14:textId="77777777" w:rsidR="00F72C2F" w:rsidRDefault="00000000">
      <w:pPr>
        <w:pStyle w:val="Balk1"/>
        <w:jc w:val="center"/>
      </w:pPr>
      <w:r>
        <w:rPr>
          <w:color w:val="0066CC"/>
          <w:sz w:val="40"/>
        </w:rPr>
        <w:t>CUSTOMER ANALYTICS REPORT</w:t>
      </w:r>
    </w:p>
    <w:p w14:paraId="290E46D0" w14:textId="77777777" w:rsidR="00F72C2F" w:rsidRDefault="00000000">
      <w:pPr>
        <w:jc w:val="center"/>
      </w:pPr>
      <w:r>
        <w:rPr>
          <w:b/>
          <w:color w:val="663399"/>
          <w:sz w:val="32"/>
        </w:rPr>
        <w:t>RFM Segmentation &amp; Customer Lifetime Value Analysis</w:t>
      </w:r>
    </w:p>
    <w:p w14:paraId="23BF5342" w14:textId="5A510817" w:rsidR="00F72C2F" w:rsidRDefault="00000000">
      <w:pPr>
        <w:jc w:val="center"/>
      </w:pPr>
      <w:r>
        <w:t>Analysis Period: Q4 2024 Analysis</w:t>
      </w:r>
      <w:r>
        <w:br/>
        <w:t>Report Generated: August 23, 202</w:t>
      </w:r>
      <w:r w:rsidR="00C247C0">
        <w:t>4</w:t>
      </w:r>
      <w:r>
        <w:t xml:space="preserve"> at </w:t>
      </w:r>
      <w:r w:rsidR="00C247C0">
        <w:t>1</w:t>
      </w:r>
      <w:r>
        <w:t>1:24</w:t>
      </w:r>
      <w:r>
        <w:br/>
        <w:t>Total Customers Analyzed: 5,878</w:t>
      </w:r>
      <w:r>
        <w:br/>
        <w:t>Customer Segments Identified: 10</w:t>
      </w:r>
    </w:p>
    <w:p w14:paraId="7DE9DF91" w14:textId="77777777" w:rsidR="00F72C2F" w:rsidRDefault="00000000">
      <w:pPr>
        <w:jc w:val="center"/>
      </w:pPr>
      <w:r>
        <w:rPr>
          <w:b/>
          <w:color w:val="228B22"/>
          <w:sz w:val="28"/>
        </w:rPr>
        <w:t>💎 14.1% Champions | 💰 Avg CLTV: ₺3,053 | 👥 5,878 Total Customers</w:t>
      </w:r>
    </w:p>
    <w:p w14:paraId="1032C0A7" w14:textId="77777777" w:rsidR="00F72C2F" w:rsidRDefault="00000000">
      <w:r>
        <w:br w:type="page"/>
      </w:r>
    </w:p>
    <w:p w14:paraId="06158DA1" w14:textId="77777777" w:rsidR="00F72C2F" w:rsidRDefault="00000000">
      <w:pPr>
        <w:pStyle w:val="Balk1"/>
      </w:pPr>
      <w:r>
        <w:rPr>
          <w:color w:val="003366"/>
        </w:rPr>
        <w:lastRenderedPageBreak/>
        <w:t>📋 EXECUTIVE SUMMARY</w:t>
      </w:r>
    </w:p>
    <w:p w14:paraId="03E70D7E" w14:textId="77777777" w:rsidR="00F72C2F" w:rsidRDefault="00000000">
      <w:r>
        <w:rPr>
          <w:b/>
        </w:rPr>
        <w:t>KEY FINDINGS:</w:t>
      </w:r>
      <w:r>
        <w:rPr>
          <w:b/>
        </w:rPr>
        <w:br/>
      </w:r>
      <w:r>
        <w:br/>
        <w:t>• Customer base consists of 5,878 active customers across 10 distinct segments</w:t>
      </w:r>
      <w:r>
        <w:br/>
        <w:t>• 14.1% of customers are in the 'champions' segment (largest group)</w:t>
      </w:r>
      <w:r>
        <w:br/>
        <w:t>• 34.0% of customers are high-value (Champions + Loyal Customers)</w:t>
      </w:r>
      <w:r>
        <w:br/>
        <w:t>• Average customer lifetime value: ₺3,053</w:t>
      </w:r>
      <w:r>
        <w:br/>
        <w:t>• Revenue concentration: Top 20% customers likely drive majority of revenue</w:t>
      </w:r>
      <w:r>
        <w:br/>
        <w:t xml:space="preserve">    </w:t>
      </w:r>
    </w:p>
    <w:p w14:paraId="51FD507F" w14:textId="77777777" w:rsidR="00F72C2F" w:rsidRDefault="00000000">
      <w:pPr>
        <w:pStyle w:val="Balk2"/>
      </w:pPr>
      <w:r>
        <w:t>📊 Key Performance Indicators</w:t>
      </w:r>
    </w:p>
    <w:tbl>
      <w:tblPr>
        <w:tblStyle w:val="OrtaKlavuz1-Vurgu1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72C2F" w14:paraId="2416A757" w14:textId="77777777" w:rsidTr="00F72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E05FB0A" w14:textId="77777777" w:rsidR="00F72C2F" w:rsidRDefault="00000000">
            <w:r>
              <w:rPr>
                <w:color w:val="000000"/>
              </w:rPr>
              <w:t>Metric</w:t>
            </w:r>
          </w:p>
        </w:tc>
        <w:tc>
          <w:tcPr>
            <w:tcW w:w="2160" w:type="dxa"/>
          </w:tcPr>
          <w:p w14:paraId="467CA5D8" w14:textId="77777777" w:rsidR="00F72C2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Value</w:t>
            </w:r>
          </w:p>
        </w:tc>
        <w:tc>
          <w:tcPr>
            <w:tcW w:w="2160" w:type="dxa"/>
          </w:tcPr>
          <w:p w14:paraId="36F32902" w14:textId="77777777" w:rsidR="00F72C2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Metric</w:t>
            </w:r>
          </w:p>
        </w:tc>
        <w:tc>
          <w:tcPr>
            <w:tcW w:w="2160" w:type="dxa"/>
          </w:tcPr>
          <w:p w14:paraId="29790DE4" w14:textId="77777777" w:rsidR="00F72C2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Value</w:t>
            </w:r>
          </w:p>
        </w:tc>
      </w:tr>
      <w:tr w:rsidR="00F72C2F" w14:paraId="07E33E33" w14:textId="77777777" w:rsidTr="00F7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41E8156" w14:textId="77777777" w:rsidR="00F72C2F" w:rsidRDefault="00000000">
            <w:r>
              <w:t>Total Customers</w:t>
            </w:r>
          </w:p>
        </w:tc>
        <w:tc>
          <w:tcPr>
            <w:tcW w:w="2160" w:type="dxa"/>
          </w:tcPr>
          <w:p w14:paraId="715473B7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5,878</w:t>
            </w:r>
          </w:p>
        </w:tc>
        <w:tc>
          <w:tcPr>
            <w:tcW w:w="2160" w:type="dxa"/>
          </w:tcPr>
          <w:p w14:paraId="4FE82B84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Champions %</w:t>
            </w:r>
          </w:p>
        </w:tc>
        <w:tc>
          <w:tcPr>
            <w:tcW w:w="2160" w:type="dxa"/>
          </w:tcPr>
          <w:p w14:paraId="18DA4058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14.1%</w:t>
            </w:r>
          </w:p>
        </w:tc>
      </w:tr>
      <w:tr w:rsidR="00F72C2F" w14:paraId="78C2CB24" w14:textId="77777777" w:rsidTr="00F72C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3D5CFEB" w14:textId="77777777" w:rsidR="00F72C2F" w:rsidRDefault="00000000">
            <w:r>
              <w:t>Avg Monetary Value</w:t>
            </w:r>
          </w:p>
        </w:tc>
        <w:tc>
          <w:tcPr>
            <w:tcW w:w="2160" w:type="dxa"/>
          </w:tcPr>
          <w:p w14:paraId="2C96365A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₺3,019</w:t>
            </w:r>
          </w:p>
        </w:tc>
        <w:tc>
          <w:tcPr>
            <w:tcW w:w="2160" w:type="dxa"/>
          </w:tcPr>
          <w:p w14:paraId="19AFD538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Avg CLTV</w:t>
            </w:r>
          </w:p>
        </w:tc>
        <w:tc>
          <w:tcPr>
            <w:tcW w:w="2160" w:type="dxa"/>
          </w:tcPr>
          <w:p w14:paraId="09937381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₺3,053</w:t>
            </w:r>
          </w:p>
        </w:tc>
      </w:tr>
      <w:tr w:rsidR="00F72C2F" w14:paraId="67BD29C9" w14:textId="77777777" w:rsidTr="00F7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3F81585" w14:textId="77777777" w:rsidR="00F72C2F" w:rsidRDefault="00000000">
            <w:r>
              <w:t>Avg Frequency</w:t>
            </w:r>
          </w:p>
        </w:tc>
        <w:tc>
          <w:tcPr>
            <w:tcW w:w="2160" w:type="dxa"/>
          </w:tcPr>
          <w:p w14:paraId="3F5E694E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6.3</w:t>
            </w:r>
          </w:p>
        </w:tc>
        <w:tc>
          <w:tcPr>
            <w:tcW w:w="2160" w:type="dxa"/>
          </w:tcPr>
          <w:p w14:paraId="23FAB4F2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 Risk %</w:t>
            </w:r>
          </w:p>
        </w:tc>
        <w:tc>
          <w:tcPr>
            <w:tcW w:w="2160" w:type="dxa"/>
          </w:tcPr>
          <w:p w14:paraId="63FC790F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12.8%</w:t>
            </w:r>
          </w:p>
        </w:tc>
      </w:tr>
      <w:tr w:rsidR="00F72C2F" w14:paraId="08C6722E" w14:textId="77777777" w:rsidTr="00F72C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EF8EF17" w14:textId="77777777" w:rsidR="00F72C2F" w:rsidRDefault="00000000">
            <w:r>
              <w:t>Avg Recency (days)</w:t>
            </w:r>
          </w:p>
        </w:tc>
        <w:tc>
          <w:tcPr>
            <w:tcW w:w="2160" w:type="dxa"/>
          </w:tcPr>
          <w:p w14:paraId="0EF934DA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</w:t>
            </w:r>
          </w:p>
        </w:tc>
        <w:tc>
          <w:tcPr>
            <w:tcW w:w="2160" w:type="dxa"/>
          </w:tcPr>
          <w:p w14:paraId="096D4D77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Hibernating %</w:t>
            </w:r>
          </w:p>
        </w:tc>
        <w:tc>
          <w:tcPr>
            <w:tcW w:w="2160" w:type="dxa"/>
          </w:tcPr>
          <w:p w14:paraId="41417F89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26.0%</w:t>
            </w:r>
          </w:p>
        </w:tc>
      </w:tr>
    </w:tbl>
    <w:p w14:paraId="40170628" w14:textId="77777777" w:rsidR="00F72C2F" w:rsidRDefault="00000000">
      <w:pPr>
        <w:pStyle w:val="Balk2"/>
      </w:pPr>
      <w:r>
        <w:t>📈 Visual Analysis</w:t>
      </w:r>
    </w:p>
    <w:p w14:paraId="4E541641" w14:textId="77777777" w:rsidR="00F72C2F" w:rsidRDefault="00000000">
      <w:r>
        <w:t>Customer segment distribution and value analysis:</w:t>
      </w:r>
    </w:p>
    <w:p w14:paraId="0AE6A0C5" w14:textId="77777777" w:rsidR="00F72C2F" w:rsidRDefault="00000000">
      <w:r>
        <w:rPr>
          <w:noProof/>
        </w:rPr>
        <w:drawing>
          <wp:inline distT="0" distB="0" distL="0" distR="0" wp14:anchorId="12AF95CB" wp14:editId="75123DBF">
            <wp:extent cx="6400800" cy="3056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gment_distributi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5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6149" w14:textId="77777777" w:rsidR="00F72C2F" w:rsidRDefault="00000000">
      <w:r>
        <w:t>RFM metrics comparison across customer segments:</w:t>
      </w:r>
    </w:p>
    <w:p w14:paraId="724AFE70" w14:textId="77777777" w:rsidR="00F72C2F" w:rsidRDefault="00000000">
      <w:r>
        <w:rPr>
          <w:noProof/>
        </w:rPr>
        <w:lastRenderedPageBreak/>
        <w:drawing>
          <wp:inline distT="0" distB="0" distL="0" distR="0" wp14:anchorId="57D7C0A5" wp14:editId="0B066850">
            <wp:extent cx="6400800" cy="4621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m_heatma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2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157C" w14:textId="77777777" w:rsidR="00F72C2F" w:rsidRDefault="00000000">
      <w:r>
        <w:t>Customer Lifetime Value progression over different time periods:</w:t>
      </w:r>
    </w:p>
    <w:p w14:paraId="7E150731" w14:textId="77777777" w:rsidR="00F72C2F" w:rsidRDefault="00000000">
      <w:r>
        <w:rPr>
          <w:noProof/>
        </w:rPr>
        <w:lastRenderedPageBreak/>
        <w:drawing>
          <wp:inline distT="0" distB="0" distL="0" distR="0" wp14:anchorId="0FDC8DE5" wp14:editId="1B3C52F3">
            <wp:extent cx="6400800" cy="31708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tv_period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7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D824" w14:textId="77777777" w:rsidR="00F72C2F" w:rsidRDefault="00000000">
      <w:r>
        <w:br w:type="page"/>
      </w:r>
    </w:p>
    <w:p w14:paraId="328DA1CA" w14:textId="77777777" w:rsidR="00F72C2F" w:rsidRDefault="00000000">
      <w:pPr>
        <w:pStyle w:val="Balk1"/>
      </w:pPr>
      <w:r>
        <w:rPr>
          <w:color w:val="003366"/>
        </w:rPr>
        <w:lastRenderedPageBreak/>
        <w:t>🎯 RFM SEGMENTATION ANALYSIS</w:t>
      </w:r>
    </w:p>
    <w:p w14:paraId="7E848B82" w14:textId="77777777" w:rsidR="00F72C2F" w:rsidRDefault="00000000">
      <w:pPr>
        <w:pStyle w:val="Balk2"/>
      </w:pPr>
      <w:r>
        <w:t>Customer Segment Breakdown</w:t>
      </w:r>
    </w:p>
    <w:tbl>
      <w:tblPr>
        <w:tblStyle w:val="AkKlavuz-Vurgu1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F72C2F" w14:paraId="388BA007" w14:textId="77777777" w:rsidTr="00F72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DE90538" w14:textId="77777777" w:rsidR="00F72C2F" w:rsidRDefault="00000000">
            <w:r>
              <w:rPr>
                <w:color w:val="000000"/>
              </w:rPr>
              <w:t>Segment</w:t>
            </w:r>
          </w:p>
        </w:tc>
        <w:tc>
          <w:tcPr>
            <w:tcW w:w="1440" w:type="dxa"/>
          </w:tcPr>
          <w:p w14:paraId="2F7A0D16" w14:textId="77777777" w:rsidR="00F72C2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Count</w:t>
            </w:r>
          </w:p>
        </w:tc>
        <w:tc>
          <w:tcPr>
            <w:tcW w:w="1440" w:type="dxa"/>
          </w:tcPr>
          <w:p w14:paraId="7854D35D" w14:textId="77777777" w:rsidR="00F72C2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Percentage</w:t>
            </w:r>
          </w:p>
        </w:tc>
        <w:tc>
          <w:tcPr>
            <w:tcW w:w="1440" w:type="dxa"/>
          </w:tcPr>
          <w:p w14:paraId="693D96D6" w14:textId="77777777" w:rsidR="00F72C2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Avg Recency</w:t>
            </w:r>
          </w:p>
        </w:tc>
        <w:tc>
          <w:tcPr>
            <w:tcW w:w="1440" w:type="dxa"/>
          </w:tcPr>
          <w:p w14:paraId="7AD079EA" w14:textId="77777777" w:rsidR="00F72C2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Avg Frequency</w:t>
            </w:r>
          </w:p>
        </w:tc>
        <w:tc>
          <w:tcPr>
            <w:tcW w:w="1440" w:type="dxa"/>
          </w:tcPr>
          <w:p w14:paraId="2AE1EE9C" w14:textId="77777777" w:rsidR="00F72C2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Avg Monetary</w:t>
            </w:r>
          </w:p>
        </w:tc>
      </w:tr>
      <w:tr w:rsidR="00F72C2F" w14:paraId="53E57A11" w14:textId="77777777" w:rsidTr="00F7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F86FFB6" w14:textId="77777777" w:rsidR="00F72C2F" w:rsidRDefault="00000000">
            <w:r>
              <w:rPr>
                <w:color w:val="008000"/>
              </w:rPr>
              <w:t>Champions</w:t>
            </w:r>
          </w:p>
        </w:tc>
        <w:tc>
          <w:tcPr>
            <w:tcW w:w="1440" w:type="dxa"/>
          </w:tcPr>
          <w:p w14:paraId="590CDAC8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830</w:t>
            </w:r>
          </w:p>
        </w:tc>
        <w:tc>
          <w:tcPr>
            <w:tcW w:w="1440" w:type="dxa"/>
          </w:tcPr>
          <w:p w14:paraId="5D32198C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14.1%</w:t>
            </w:r>
          </w:p>
        </w:tc>
        <w:tc>
          <w:tcPr>
            <w:tcW w:w="1440" w:type="dxa"/>
          </w:tcPr>
          <w:p w14:paraId="660B0977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days</w:t>
            </w:r>
          </w:p>
        </w:tc>
        <w:tc>
          <w:tcPr>
            <w:tcW w:w="1440" w:type="dxa"/>
          </w:tcPr>
          <w:p w14:paraId="507712DD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19.4</w:t>
            </w:r>
          </w:p>
        </w:tc>
        <w:tc>
          <w:tcPr>
            <w:tcW w:w="1440" w:type="dxa"/>
          </w:tcPr>
          <w:p w14:paraId="031B9310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₺10,959</w:t>
            </w:r>
          </w:p>
        </w:tc>
      </w:tr>
      <w:tr w:rsidR="00F72C2F" w14:paraId="782E1F06" w14:textId="77777777" w:rsidTr="00F72C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588D34B" w14:textId="77777777" w:rsidR="00F72C2F" w:rsidRDefault="00000000">
            <w:r>
              <w:rPr>
                <w:color w:val="FF8C00"/>
              </w:rPr>
              <w:t>Potential Loyalists</w:t>
            </w:r>
          </w:p>
        </w:tc>
        <w:tc>
          <w:tcPr>
            <w:tcW w:w="1440" w:type="dxa"/>
          </w:tcPr>
          <w:p w14:paraId="0D1EAB0F" w14:textId="77777777" w:rsidR="00F72C2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711</w:t>
            </w:r>
          </w:p>
        </w:tc>
        <w:tc>
          <w:tcPr>
            <w:tcW w:w="1440" w:type="dxa"/>
          </w:tcPr>
          <w:p w14:paraId="6C950483" w14:textId="77777777" w:rsidR="00F72C2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12.1%</w:t>
            </w:r>
          </w:p>
        </w:tc>
        <w:tc>
          <w:tcPr>
            <w:tcW w:w="1440" w:type="dxa"/>
          </w:tcPr>
          <w:p w14:paraId="2BDAF9EC" w14:textId="77777777" w:rsidR="00F72C2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27 days</w:t>
            </w:r>
          </w:p>
        </w:tc>
        <w:tc>
          <w:tcPr>
            <w:tcW w:w="1440" w:type="dxa"/>
          </w:tcPr>
          <w:p w14:paraId="0AB28E9B" w14:textId="77777777" w:rsidR="00F72C2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2.6</w:t>
            </w:r>
          </w:p>
        </w:tc>
        <w:tc>
          <w:tcPr>
            <w:tcW w:w="1440" w:type="dxa"/>
          </w:tcPr>
          <w:p w14:paraId="7F1588CD" w14:textId="77777777" w:rsidR="00F72C2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₺1,158</w:t>
            </w:r>
          </w:p>
        </w:tc>
      </w:tr>
      <w:tr w:rsidR="00F72C2F" w14:paraId="4D70656D" w14:textId="77777777" w:rsidTr="00F7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C692171" w14:textId="77777777" w:rsidR="00F72C2F" w:rsidRDefault="00000000">
            <w:r>
              <w:rPr>
                <w:color w:val="0064C8"/>
              </w:rPr>
              <w:t>Loyal Customers</w:t>
            </w:r>
          </w:p>
        </w:tc>
        <w:tc>
          <w:tcPr>
            <w:tcW w:w="1440" w:type="dxa"/>
          </w:tcPr>
          <w:p w14:paraId="0834B410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1,167</w:t>
            </w:r>
          </w:p>
        </w:tc>
        <w:tc>
          <w:tcPr>
            <w:tcW w:w="1440" w:type="dxa"/>
          </w:tcPr>
          <w:p w14:paraId="68EC6C47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19.9%</w:t>
            </w:r>
          </w:p>
        </w:tc>
        <w:tc>
          <w:tcPr>
            <w:tcW w:w="1440" w:type="dxa"/>
          </w:tcPr>
          <w:p w14:paraId="5102CEE9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 days</w:t>
            </w:r>
          </w:p>
        </w:tc>
        <w:tc>
          <w:tcPr>
            <w:tcW w:w="1440" w:type="dxa"/>
          </w:tcPr>
          <w:p w14:paraId="73C8A8CB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9.8</w:t>
            </w:r>
          </w:p>
        </w:tc>
        <w:tc>
          <w:tcPr>
            <w:tcW w:w="1440" w:type="dxa"/>
          </w:tcPr>
          <w:p w14:paraId="74006004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₺4,214</w:t>
            </w:r>
          </w:p>
        </w:tc>
      </w:tr>
      <w:tr w:rsidR="00F72C2F" w14:paraId="798DAF4E" w14:textId="77777777" w:rsidTr="00F72C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BEFD6B2" w14:textId="77777777" w:rsidR="00F72C2F" w:rsidRDefault="00000000">
            <w:r>
              <w:rPr>
                <w:color w:val="228B22"/>
              </w:rPr>
              <w:t>New Customers</w:t>
            </w:r>
          </w:p>
        </w:tc>
        <w:tc>
          <w:tcPr>
            <w:tcW w:w="1440" w:type="dxa"/>
          </w:tcPr>
          <w:p w14:paraId="6B0C4B2B" w14:textId="77777777" w:rsidR="00F72C2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54</w:t>
            </w:r>
          </w:p>
        </w:tc>
        <w:tc>
          <w:tcPr>
            <w:tcW w:w="1440" w:type="dxa"/>
          </w:tcPr>
          <w:p w14:paraId="51ACAF06" w14:textId="77777777" w:rsidR="00F72C2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0.9%</w:t>
            </w:r>
          </w:p>
        </w:tc>
        <w:tc>
          <w:tcPr>
            <w:tcW w:w="1440" w:type="dxa"/>
          </w:tcPr>
          <w:p w14:paraId="68C36380" w14:textId="77777777" w:rsidR="00F72C2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 days</w:t>
            </w:r>
          </w:p>
        </w:tc>
        <w:tc>
          <w:tcPr>
            <w:tcW w:w="1440" w:type="dxa"/>
          </w:tcPr>
          <w:p w14:paraId="2ACD1C0A" w14:textId="77777777" w:rsidR="00F72C2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40" w:type="dxa"/>
          </w:tcPr>
          <w:p w14:paraId="19B96CC0" w14:textId="77777777" w:rsidR="00F72C2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₺361</w:t>
            </w:r>
          </w:p>
        </w:tc>
      </w:tr>
      <w:tr w:rsidR="00F72C2F" w14:paraId="015620E9" w14:textId="77777777" w:rsidTr="00F7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B8B2DF5" w14:textId="77777777" w:rsidR="00F72C2F" w:rsidRDefault="00000000">
            <w:r>
              <w:rPr>
                <w:color w:val="FF8C00"/>
              </w:rPr>
              <w:t>Promising</w:t>
            </w:r>
          </w:p>
        </w:tc>
        <w:tc>
          <w:tcPr>
            <w:tcW w:w="1440" w:type="dxa"/>
          </w:tcPr>
          <w:p w14:paraId="356EFC20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113</w:t>
            </w:r>
          </w:p>
        </w:tc>
        <w:tc>
          <w:tcPr>
            <w:tcW w:w="1440" w:type="dxa"/>
          </w:tcPr>
          <w:p w14:paraId="7DCB3595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1.9%</w:t>
            </w:r>
          </w:p>
        </w:tc>
        <w:tc>
          <w:tcPr>
            <w:tcW w:w="1440" w:type="dxa"/>
          </w:tcPr>
          <w:p w14:paraId="77D38CC9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 days</w:t>
            </w:r>
          </w:p>
        </w:tc>
        <w:tc>
          <w:tcPr>
            <w:tcW w:w="1440" w:type="dxa"/>
          </w:tcPr>
          <w:p w14:paraId="09CCFE5F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40" w:type="dxa"/>
          </w:tcPr>
          <w:p w14:paraId="18474606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₺322</w:t>
            </w:r>
          </w:p>
        </w:tc>
      </w:tr>
      <w:tr w:rsidR="00F72C2F" w14:paraId="041F00BC" w14:textId="77777777" w:rsidTr="00F72C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0393E1E" w14:textId="77777777" w:rsidR="00F72C2F" w:rsidRDefault="00000000">
            <w:r>
              <w:rPr>
                <w:color w:val="FFA500"/>
              </w:rPr>
              <w:t>Need Attention</w:t>
            </w:r>
          </w:p>
        </w:tc>
        <w:tc>
          <w:tcPr>
            <w:tcW w:w="1440" w:type="dxa"/>
          </w:tcPr>
          <w:p w14:paraId="0F10FCF0" w14:textId="77777777" w:rsidR="00F72C2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268</w:t>
            </w:r>
          </w:p>
        </w:tc>
        <w:tc>
          <w:tcPr>
            <w:tcW w:w="1440" w:type="dxa"/>
          </w:tcPr>
          <w:p w14:paraId="19C441AE" w14:textId="77777777" w:rsidR="00F72C2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4.6%</w:t>
            </w:r>
          </w:p>
        </w:tc>
        <w:tc>
          <w:tcPr>
            <w:tcW w:w="1440" w:type="dxa"/>
          </w:tcPr>
          <w:p w14:paraId="1918766C" w14:textId="77777777" w:rsidR="00F72C2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114 days</w:t>
            </w:r>
          </w:p>
        </w:tc>
        <w:tc>
          <w:tcPr>
            <w:tcW w:w="1440" w:type="dxa"/>
          </w:tcPr>
          <w:p w14:paraId="5A83C847" w14:textId="77777777" w:rsidR="00F72C2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3.1</w:t>
            </w:r>
          </w:p>
        </w:tc>
        <w:tc>
          <w:tcPr>
            <w:tcW w:w="1440" w:type="dxa"/>
          </w:tcPr>
          <w:p w14:paraId="0CA72ABB" w14:textId="77777777" w:rsidR="00F72C2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₺1,279</w:t>
            </w:r>
          </w:p>
        </w:tc>
      </w:tr>
      <w:tr w:rsidR="00F72C2F" w14:paraId="16E92990" w14:textId="77777777" w:rsidTr="00F7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46BD3A3" w14:textId="77777777" w:rsidR="00F72C2F" w:rsidRDefault="00000000">
            <w:r>
              <w:rPr>
                <w:color w:val="808080"/>
              </w:rPr>
              <w:t>About To Sleep</w:t>
            </w:r>
          </w:p>
        </w:tc>
        <w:tc>
          <w:tcPr>
            <w:tcW w:w="1440" w:type="dxa"/>
          </w:tcPr>
          <w:p w14:paraId="27A2D58E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384</w:t>
            </w:r>
          </w:p>
        </w:tc>
        <w:tc>
          <w:tcPr>
            <w:tcW w:w="1440" w:type="dxa"/>
          </w:tcPr>
          <w:p w14:paraId="2CE76B0C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6.5%</w:t>
            </w:r>
          </w:p>
        </w:tc>
        <w:tc>
          <w:tcPr>
            <w:tcW w:w="1440" w:type="dxa"/>
          </w:tcPr>
          <w:p w14:paraId="4502899F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107 days</w:t>
            </w:r>
          </w:p>
        </w:tc>
        <w:tc>
          <w:tcPr>
            <w:tcW w:w="1440" w:type="dxa"/>
          </w:tcPr>
          <w:p w14:paraId="0D665F93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1440" w:type="dxa"/>
          </w:tcPr>
          <w:p w14:paraId="2B6D3078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₺534</w:t>
            </w:r>
          </w:p>
        </w:tc>
      </w:tr>
      <w:tr w:rsidR="00F72C2F" w14:paraId="2338D91E" w14:textId="77777777" w:rsidTr="00F72C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9EC351C" w14:textId="77777777" w:rsidR="00F72C2F" w:rsidRDefault="00000000">
            <w:r>
              <w:rPr>
                <w:color w:val="DC143C"/>
              </w:rPr>
              <w:t>At Risk</w:t>
            </w:r>
          </w:p>
        </w:tc>
        <w:tc>
          <w:tcPr>
            <w:tcW w:w="1440" w:type="dxa"/>
          </w:tcPr>
          <w:p w14:paraId="45BE24B3" w14:textId="77777777" w:rsidR="00F72C2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754</w:t>
            </w:r>
          </w:p>
        </w:tc>
        <w:tc>
          <w:tcPr>
            <w:tcW w:w="1440" w:type="dxa"/>
          </w:tcPr>
          <w:p w14:paraId="2A92C357" w14:textId="77777777" w:rsidR="00F72C2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12.8%</w:t>
            </w:r>
          </w:p>
        </w:tc>
        <w:tc>
          <w:tcPr>
            <w:tcW w:w="1440" w:type="dxa"/>
          </w:tcPr>
          <w:p w14:paraId="5B5CB20D" w14:textId="77777777" w:rsidR="00F72C2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373 days</w:t>
            </w:r>
          </w:p>
        </w:tc>
        <w:tc>
          <w:tcPr>
            <w:tcW w:w="1440" w:type="dxa"/>
          </w:tcPr>
          <w:p w14:paraId="0E278793" w14:textId="77777777" w:rsidR="00F72C2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3.9</w:t>
            </w:r>
          </w:p>
        </w:tc>
        <w:tc>
          <w:tcPr>
            <w:tcW w:w="1440" w:type="dxa"/>
          </w:tcPr>
          <w:p w14:paraId="1D88C6A1" w14:textId="77777777" w:rsidR="00F72C2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₺1,382</w:t>
            </w:r>
          </w:p>
        </w:tc>
      </w:tr>
      <w:tr w:rsidR="00F72C2F" w14:paraId="65DF08E8" w14:textId="77777777" w:rsidTr="00F7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6EE2A71" w14:textId="77777777" w:rsidR="00F72C2F" w:rsidRDefault="00000000">
            <w:r>
              <w:rPr>
                <w:color w:val="FFA500"/>
              </w:rPr>
              <w:t>Cant Loose</w:t>
            </w:r>
          </w:p>
        </w:tc>
        <w:tc>
          <w:tcPr>
            <w:tcW w:w="1440" w:type="dxa"/>
          </w:tcPr>
          <w:p w14:paraId="09DF0307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</w:t>
            </w:r>
          </w:p>
        </w:tc>
        <w:tc>
          <w:tcPr>
            <w:tcW w:w="1440" w:type="dxa"/>
          </w:tcPr>
          <w:p w14:paraId="4B83CC14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1.2%</w:t>
            </w:r>
          </w:p>
        </w:tc>
        <w:tc>
          <w:tcPr>
            <w:tcW w:w="1440" w:type="dxa"/>
          </w:tcPr>
          <w:p w14:paraId="1A38FF5F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332 days</w:t>
            </w:r>
          </w:p>
        </w:tc>
        <w:tc>
          <w:tcPr>
            <w:tcW w:w="1440" w:type="dxa"/>
          </w:tcPr>
          <w:p w14:paraId="17A9ACC4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15.9</w:t>
            </w:r>
          </w:p>
        </w:tc>
        <w:tc>
          <w:tcPr>
            <w:tcW w:w="1440" w:type="dxa"/>
          </w:tcPr>
          <w:p w14:paraId="63559918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₺8,356</w:t>
            </w:r>
          </w:p>
        </w:tc>
      </w:tr>
      <w:tr w:rsidR="00F72C2F" w14:paraId="7E2B15D3" w14:textId="77777777" w:rsidTr="00F72C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865884B" w14:textId="77777777" w:rsidR="00F72C2F" w:rsidRDefault="00000000">
            <w:r>
              <w:rPr>
                <w:color w:val="808080"/>
              </w:rPr>
              <w:t>Hibernating</w:t>
            </w:r>
          </w:p>
        </w:tc>
        <w:tc>
          <w:tcPr>
            <w:tcW w:w="1440" w:type="dxa"/>
          </w:tcPr>
          <w:p w14:paraId="2A2A812F" w14:textId="77777777" w:rsidR="00F72C2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1,526</w:t>
            </w:r>
          </w:p>
        </w:tc>
        <w:tc>
          <w:tcPr>
            <w:tcW w:w="1440" w:type="dxa"/>
          </w:tcPr>
          <w:p w14:paraId="3BAABD0B" w14:textId="77777777" w:rsidR="00F72C2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26.0%</w:t>
            </w:r>
          </w:p>
        </w:tc>
        <w:tc>
          <w:tcPr>
            <w:tcW w:w="1440" w:type="dxa"/>
          </w:tcPr>
          <w:p w14:paraId="20232817" w14:textId="77777777" w:rsidR="00F72C2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460 days</w:t>
            </w:r>
          </w:p>
        </w:tc>
        <w:tc>
          <w:tcPr>
            <w:tcW w:w="1440" w:type="dxa"/>
          </w:tcPr>
          <w:p w14:paraId="7FC5ACB4" w14:textId="77777777" w:rsidR="00F72C2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1440" w:type="dxa"/>
          </w:tcPr>
          <w:p w14:paraId="5D7F77FD" w14:textId="77777777" w:rsidR="00F72C2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₺438</w:t>
            </w:r>
          </w:p>
        </w:tc>
      </w:tr>
    </w:tbl>
    <w:p w14:paraId="55F13597" w14:textId="77777777" w:rsidR="00F72C2F" w:rsidRDefault="00000000">
      <w:pPr>
        <w:pStyle w:val="Balk2"/>
      </w:pPr>
      <w:r>
        <w:t>Segment Characteristics &amp; Actions</w:t>
      </w:r>
    </w:p>
    <w:p w14:paraId="21A1B7F3" w14:textId="77777777" w:rsidR="00F72C2F" w:rsidRDefault="00000000">
      <w:r>
        <w:rPr>
          <w:b/>
          <w:color w:val="008000"/>
        </w:rPr>
        <w:t xml:space="preserve">💎 Your best customers: </w:t>
      </w:r>
      <w:r>
        <w:t>830 customers (14.1%) - Reward them, ask for referrals, upsell premium products</w:t>
      </w:r>
    </w:p>
    <w:p w14:paraId="541AB3CD" w14:textId="77777777" w:rsidR="00F72C2F" w:rsidRDefault="00000000">
      <w:r>
        <w:rPr>
          <w:b/>
          <w:color w:val="0064C8"/>
        </w:rPr>
        <w:t xml:space="preserve">🔵 Consistent customers: </w:t>
      </w:r>
      <w:r>
        <w:t>1,167 customers (19.9%) - Nurture relationship, recommend new products</w:t>
      </w:r>
    </w:p>
    <w:p w14:paraId="1F70A71A" w14:textId="77777777" w:rsidR="00F72C2F" w:rsidRDefault="00000000">
      <w:r>
        <w:rPr>
          <w:b/>
          <w:color w:val="FF8C00"/>
        </w:rPr>
        <w:t xml:space="preserve">🟡 Recent customers: </w:t>
      </w:r>
      <w:r>
        <w:t>711 customers (12.1%) - Offer membership, increase engagement</w:t>
      </w:r>
    </w:p>
    <w:p w14:paraId="3FC74BF0" w14:textId="77777777" w:rsidR="00F72C2F" w:rsidRDefault="00000000">
      <w:r>
        <w:rPr>
          <w:b/>
          <w:color w:val="228B22"/>
        </w:rPr>
        <w:t xml:space="preserve">🆕 Brand new customers: </w:t>
      </w:r>
      <w:r>
        <w:t>54 customers (0.9%) - Onboard properly, provide excellent service</w:t>
      </w:r>
    </w:p>
    <w:p w14:paraId="5BB91891" w14:textId="77777777" w:rsidR="00F72C2F" w:rsidRDefault="00000000">
      <w:r>
        <w:rPr>
          <w:b/>
          <w:color w:val="FF8C00"/>
        </w:rPr>
        <w:t xml:space="preserve">⭐ Promising new customers: </w:t>
      </w:r>
      <w:r>
        <w:t>113 customers (1.9%) - Increase frequency, build loyalty</w:t>
      </w:r>
    </w:p>
    <w:p w14:paraId="66F05F78" w14:textId="77777777" w:rsidR="00F72C2F" w:rsidRDefault="00000000">
      <w:r>
        <w:rPr>
          <w:b/>
          <w:color w:val="FFA500"/>
        </w:rPr>
        <w:t xml:space="preserve">⚠️ Declining customers: </w:t>
      </w:r>
      <w:r>
        <w:t>268 customers (4.6%) - Win them back with targeted campaigns</w:t>
      </w:r>
    </w:p>
    <w:p w14:paraId="2E8B74E8" w14:textId="77777777" w:rsidR="00F72C2F" w:rsidRDefault="00000000">
      <w:r>
        <w:rPr>
          <w:b/>
          <w:color w:val="808080"/>
        </w:rPr>
        <w:t xml:space="preserve">😴 Becoming inactive: </w:t>
      </w:r>
      <w:r>
        <w:t>384 customers (6.5%) - Reactivate with special offers</w:t>
      </w:r>
    </w:p>
    <w:p w14:paraId="3710BADA" w14:textId="77777777" w:rsidR="00F72C2F" w:rsidRDefault="00000000">
      <w:r>
        <w:rPr>
          <w:b/>
          <w:color w:val="DC143C"/>
        </w:rPr>
        <w:t xml:space="preserve">🚨 Important but at risk: </w:t>
      </w:r>
      <w:r>
        <w:t>754 customers (12.8%) - Immediate attention needed, prevent churn</w:t>
      </w:r>
    </w:p>
    <w:p w14:paraId="17DD1D7B" w14:textId="77777777" w:rsidR="00F72C2F" w:rsidRDefault="00000000">
      <w:r>
        <w:rPr>
          <w:b/>
          <w:color w:val="FFA500"/>
        </w:rPr>
        <w:t xml:space="preserve">💰 High value but inactive: </w:t>
      </w:r>
      <w:r>
        <w:t>71 customers (1.2%) - Aggressive reactivation campaigns</w:t>
      </w:r>
    </w:p>
    <w:p w14:paraId="18C0BAD2" w14:textId="77777777" w:rsidR="00F72C2F" w:rsidRDefault="00000000">
      <w:r>
        <w:rPr>
          <w:b/>
          <w:color w:val="808080"/>
        </w:rPr>
        <w:t xml:space="preserve">💤 Lowest engagement: </w:t>
      </w:r>
      <w:r>
        <w:t>1,526 customers (26.0%) - Minimal investment, basic retention</w:t>
      </w:r>
    </w:p>
    <w:p w14:paraId="34CBDA8A" w14:textId="77777777" w:rsidR="00F72C2F" w:rsidRDefault="00000000">
      <w:r>
        <w:lastRenderedPageBreak/>
        <w:br w:type="page"/>
      </w:r>
    </w:p>
    <w:p w14:paraId="0B8BA838" w14:textId="77777777" w:rsidR="00F72C2F" w:rsidRDefault="00000000">
      <w:pPr>
        <w:pStyle w:val="Balk1"/>
      </w:pPr>
      <w:r>
        <w:rPr>
          <w:color w:val="003366"/>
        </w:rPr>
        <w:lastRenderedPageBreak/>
        <w:t>💰 CUSTOMER LIFETIME VALUE ANALYSIS</w:t>
      </w:r>
    </w:p>
    <w:p w14:paraId="07C115C8" w14:textId="77777777" w:rsidR="00F72C2F" w:rsidRDefault="00000000">
      <w:pPr>
        <w:pStyle w:val="Balk2"/>
      </w:pPr>
      <w:r>
        <w:t>CLTV Summary Statistics</w:t>
      </w:r>
    </w:p>
    <w:tbl>
      <w:tblPr>
        <w:tblStyle w:val="OrtaKlavuz1-Vurgu3"/>
        <w:tblW w:w="0" w:type="auto"/>
        <w:jc w:val="center"/>
        <w:tblLook w:val="04A0" w:firstRow="1" w:lastRow="0" w:firstColumn="1" w:lastColumn="0" w:noHBand="0" w:noVBand="1"/>
      </w:tblPr>
      <w:tblGrid>
        <w:gridCol w:w="974"/>
        <w:gridCol w:w="1346"/>
        <w:gridCol w:w="1284"/>
        <w:gridCol w:w="1215"/>
        <w:gridCol w:w="741"/>
        <w:gridCol w:w="824"/>
        <w:gridCol w:w="824"/>
        <w:gridCol w:w="824"/>
        <w:gridCol w:w="824"/>
      </w:tblGrid>
      <w:tr w:rsidR="00F72C2F" w14:paraId="5D29676C" w14:textId="77777777" w:rsidTr="00F72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156D5E4B" w14:textId="77777777" w:rsidR="00F72C2F" w:rsidRDefault="00000000">
            <w:r>
              <w:rPr>
                <w:color w:val="000000"/>
              </w:rPr>
              <w:t>CLTV Recency_W</w:t>
            </w:r>
          </w:p>
        </w:tc>
        <w:tc>
          <w:tcPr>
            <w:tcW w:w="960" w:type="dxa"/>
          </w:tcPr>
          <w:p w14:paraId="1FC72569" w14:textId="77777777" w:rsidR="00F72C2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CLTV Frequency_CLTV</w:t>
            </w:r>
          </w:p>
        </w:tc>
        <w:tc>
          <w:tcPr>
            <w:tcW w:w="960" w:type="dxa"/>
          </w:tcPr>
          <w:p w14:paraId="35F2EF88" w14:textId="77777777" w:rsidR="00F72C2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CLTV Monetary_CLTV</w:t>
            </w:r>
          </w:p>
        </w:tc>
        <w:tc>
          <w:tcPr>
            <w:tcW w:w="960" w:type="dxa"/>
          </w:tcPr>
          <w:p w14:paraId="43DC0BB3" w14:textId="77777777" w:rsidR="00F72C2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CLTV Monetary_AVG</w:t>
            </w:r>
          </w:p>
        </w:tc>
        <w:tc>
          <w:tcPr>
            <w:tcW w:w="960" w:type="dxa"/>
          </w:tcPr>
          <w:p w14:paraId="6BB99CF4" w14:textId="77777777" w:rsidR="00F72C2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CLTV 1W</w:t>
            </w:r>
          </w:p>
        </w:tc>
        <w:tc>
          <w:tcPr>
            <w:tcW w:w="960" w:type="dxa"/>
          </w:tcPr>
          <w:p w14:paraId="4AC72F0E" w14:textId="77777777" w:rsidR="00F72C2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CLTV 1M</w:t>
            </w:r>
          </w:p>
        </w:tc>
        <w:tc>
          <w:tcPr>
            <w:tcW w:w="960" w:type="dxa"/>
          </w:tcPr>
          <w:p w14:paraId="56651403" w14:textId="77777777" w:rsidR="00F72C2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CLTV 3M</w:t>
            </w:r>
          </w:p>
        </w:tc>
        <w:tc>
          <w:tcPr>
            <w:tcW w:w="960" w:type="dxa"/>
          </w:tcPr>
          <w:p w14:paraId="7EBD8E74" w14:textId="77777777" w:rsidR="00F72C2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CLTV 6M</w:t>
            </w:r>
          </w:p>
        </w:tc>
        <w:tc>
          <w:tcPr>
            <w:tcW w:w="960" w:type="dxa"/>
          </w:tcPr>
          <w:p w14:paraId="490EF066" w14:textId="77777777" w:rsidR="00F72C2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CLTV 1Y</w:t>
            </w:r>
          </w:p>
        </w:tc>
      </w:tr>
      <w:tr w:rsidR="00F72C2F" w14:paraId="2F7F3DA7" w14:textId="77777777" w:rsidTr="00F7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1871896E" w14:textId="77777777" w:rsidR="00F72C2F" w:rsidRDefault="00000000">
            <w:r>
              <w:t>Average</w:t>
            </w:r>
          </w:p>
        </w:tc>
        <w:tc>
          <w:tcPr>
            <w:tcW w:w="960" w:type="dxa"/>
          </w:tcPr>
          <w:p w14:paraId="56B209B7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₺6</w:t>
            </w:r>
          </w:p>
        </w:tc>
        <w:tc>
          <w:tcPr>
            <w:tcW w:w="960" w:type="dxa"/>
          </w:tcPr>
          <w:p w14:paraId="072B99A2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₺3,019</w:t>
            </w:r>
          </w:p>
        </w:tc>
        <w:tc>
          <w:tcPr>
            <w:tcW w:w="960" w:type="dxa"/>
          </w:tcPr>
          <w:p w14:paraId="2EB1A1C3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₺392</w:t>
            </w:r>
          </w:p>
        </w:tc>
        <w:tc>
          <w:tcPr>
            <w:tcW w:w="960" w:type="dxa"/>
          </w:tcPr>
          <w:p w14:paraId="6F977B5F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₺165</w:t>
            </w:r>
          </w:p>
        </w:tc>
        <w:tc>
          <w:tcPr>
            <w:tcW w:w="960" w:type="dxa"/>
          </w:tcPr>
          <w:p w14:paraId="2164DAEF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₺628</w:t>
            </w:r>
          </w:p>
        </w:tc>
        <w:tc>
          <w:tcPr>
            <w:tcW w:w="960" w:type="dxa"/>
          </w:tcPr>
          <w:p w14:paraId="352FBA32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₺1,709</w:t>
            </w:r>
          </w:p>
        </w:tc>
        <w:tc>
          <w:tcPr>
            <w:tcW w:w="960" w:type="dxa"/>
          </w:tcPr>
          <w:p w14:paraId="0306F2EC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₺3,053</w:t>
            </w:r>
          </w:p>
        </w:tc>
        <w:tc>
          <w:tcPr>
            <w:tcW w:w="960" w:type="dxa"/>
          </w:tcPr>
          <w:p w14:paraId="3CA20AA5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₺5,095</w:t>
            </w:r>
          </w:p>
        </w:tc>
      </w:tr>
      <w:tr w:rsidR="00F72C2F" w14:paraId="5BA92C5E" w14:textId="77777777" w:rsidTr="00F72C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3F6CF4C1" w14:textId="77777777" w:rsidR="00F72C2F" w:rsidRDefault="00000000">
            <w:r>
              <w:t>Median</w:t>
            </w:r>
          </w:p>
        </w:tc>
        <w:tc>
          <w:tcPr>
            <w:tcW w:w="960" w:type="dxa"/>
          </w:tcPr>
          <w:p w14:paraId="51F655B9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₺3</w:t>
            </w:r>
          </w:p>
        </w:tc>
        <w:tc>
          <w:tcPr>
            <w:tcW w:w="960" w:type="dxa"/>
          </w:tcPr>
          <w:p w14:paraId="72436A3A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₺899</w:t>
            </w:r>
          </w:p>
        </w:tc>
        <w:tc>
          <w:tcPr>
            <w:tcW w:w="960" w:type="dxa"/>
          </w:tcPr>
          <w:p w14:paraId="1F4F32FA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₺285</w:t>
            </w:r>
          </w:p>
        </w:tc>
        <w:tc>
          <w:tcPr>
            <w:tcW w:w="960" w:type="dxa"/>
          </w:tcPr>
          <w:p w14:paraId="3C6356B2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₺52</w:t>
            </w:r>
          </w:p>
        </w:tc>
        <w:tc>
          <w:tcPr>
            <w:tcW w:w="960" w:type="dxa"/>
          </w:tcPr>
          <w:p w14:paraId="4A01B524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₺197</w:t>
            </w:r>
          </w:p>
        </w:tc>
        <w:tc>
          <w:tcPr>
            <w:tcW w:w="960" w:type="dxa"/>
          </w:tcPr>
          <w:p w14:paraId="3E8F150C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₺533</w:t>
            </w:r>
          </w:p>
        </w:tc>
        <w:tc>
          <w:tcPr>
            <w:tcW w:w="960" w:type="dxa"/>
          </w:tcPr>
          <w:p w14:paraId="12274793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₺947</w:t>
            </w:r>
          </w:p>
        </w:tc>
        <w:tc>
          <w:tcPr>
            <w:tcW w:w="960" w:type="dxa"/>
          </w:tcPr>
          <w:p w14:paraId="07F1A08E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₺1,577</w:t>
            </w:r>
          </w:p>
        </w:tc>
      </w:tr>
      <w:tr w:rsidR="00F72C2F" w14:paraId="5A84E4D1" w14:textId="77777777" w:rsidTr="00F7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0418089D" w14:textId="77777777" w:rsidR="00F72C2F" w:rsidRDefault="00000000">
            <w:r>
              <w:t>Max</w:t>
            </w:r>
          </w:p>
        </w:tc>
        <w:tc>
          <w:tcPr>
            <w:tcW w:w="960" w:type="dxa"/>
          </w:tcPr>
          <w:p w14:paraId="290F292E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₺398</w:t>
            </w:r>
          </w:p>
        </w:tc>
        <w:tc>
          <w:tcPr>
            <w:tcW w:w="960" w:type="dxa"/>
          </w:tcPr>
          <w:p w14:paraId="45ABA1C0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₺608,822</w:t>
            </w:r>
          </w:p>
        </w:tc>
        <w:tc>
          <w:tcPr>
            <w:tcW w:w="960" w:type="dxa"/>
          </w:tcPr>
          <w:p w14:paraId="64692CFF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₺84,236</w:t>
            </w:r>
          </w:p>
        </w:tc>
        <w:tc>
          <w:tcPr>
            <w:tcW w:w="960" w:type="dxa"/>
          </w:tcPr>
          <w:p w14:paraId="31F02235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₺32,264</w:t>
            </w:r>
          </w:p>
        </w:tc>
        <w:tc>
          <w:tcPr>
            <w:tcW w:w="960" w:type="dxa"/>
          </w:tcPr>
          <w:p w14:paraId="645D107C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₺121,151</w:t>
            </w:r>
          </w:p>
        </w:tc>
        <w:tc>
          <w:tcPr>
            <w:tcW w:w="960" w:type="dxa"/>
          </w:tcPr>
          <w:p w14:paraId="614E5EF4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₺320,390</w:t>
            </w:r>
          </w:p>
        </w:tc>
        <w:tc>
          <w:tcPr>
            <w:tcW w:w="960" w:type="dxa"/>
          </w:tcPr>
          <w:p w14:paraId="169DA4CA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₺558,009</w:t>
            </w:r>
          </w:p>
        </w:tc>
        <w:tc>
          <w:tcPr>
            <w:tcW w:w="960" w:type="dxa"/>
          </w:tcPr>
          <w:p w14:paraId="38C78D4F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₺907,984</w:t>
            </w:r>
          </w:p>
        </w:tc>
      </w:tr>
      <w:tr w:rsidR="00F72C2F" w14:paraId="5494A359" w14:textId="77777777" w:rsidTr="00F72C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374B0CF4" w14:textId="77777777" w:rsidR="00F72C2F" w:rsidRDefault="00000000">
            <w:r>
              <w:t>Min</w:t>
            </w:r>
          </w:p>
        </w:tc>
        <w:tc>
          <w:tcPr>
            <w:tcW w:w="960" w:type="dxa"/>
          </w:tcPr>
          <w:p w14:paraId="553CBD1D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₺1</w:t>
            </w:r>
          </w:p>
        </w:tc>
        <w:tc>
          <w:tcPr>
            <w:tcW w:w="960" w:type="dxa"/>
          </w:tcPr>
          <w:p w14:paraId="162FDE86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₺3</w:t>
            </w:r>
          </w:p>
        </w:tc>
        <w:tc>
          <w:tcPr>
            <w:tcW w:w="960" w:type="dxa"/>
          </w:tcPr>
          <w:p w14:paraId="45787E1D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₺3</w:t>
            </w:r>
          </w:p>
        </w:tc>
        <w:tc>
          <w:tcPr>
            <w:tcW w:w="960" w:type="dxa"/>
          </w:tcPr>
          <w:p w14:paraId="3A8B0AA8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₺0</w:t>
            </w:r>
          </w:p>
        </w:tc>
        <w:tc>
          <w:tcPr>
            <w:tcW w:w="960" w:type="dxa"/>
          </w:tcPr>
          <w:p w14:paraId="0324ACFF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₺0</w:t>
            </w:r>
          </w:p>
        </w:tc>
        <w:tc>
          <w:tcPr>
            <w:tcW w:w="960" w:type="dxa"/>
          </w:tcPr>
          <w:p w14:paraId="310D5D92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₺0</w:t>
            </w:r>
          </w:p>
        </w:tc>
        <w:tc>
          <w:tcPr>
            <w:tcW w:w="960" w:type="dxa"/>
          </w:tcPr>
          <w:p w14:paraId="68CB86F3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₺0</w:t>
            </w:r>
          </w:p>
        </w:tc>
        <w:tc>
          <w:tcPr>
            <w:tcW w:w="960" w:type="dxa"/>
          </w:tcPr>
          <w:p w14:paraId="6305121C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₺0</w:t>
            </w:r>
          </w:p>
        </w:tc>
      </w:tr>
      <w:tr w:rsidR="00F72C2F" w14:paraId="10758E2A" w14:textId="77777777" w:rsidTr="00F7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654B6BBD" w14:textId="77777777" w:rsidR="00F72C2F" w:rsidRDefault="00000000">
            <w:r>
              <w:t>Std Dev</w:t>
            </w:r>
          </w:p>
        </w:tc>
        <w:tc>
          <w:tcPr>
            <w:tcW w:w="960" w:type="dxa"/>
          </w:tcPr>
          <w:p w14:paraId="19712CC5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₺13</w:t>
            </w:r>
          </w:p>
        </w:tc>
        <w:tc>
          <w:tcPr>
            <w:tcW w:w="960" w:type="dxa"/>
          </w:tcPr>
          <w:p w14:paraId="25CF45C1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₺14,738</w:t>
            </w:r>
          </w:p>
        </w:tc>
        <w:tc>
          <w:tcPr>
            <w:tcW w:w="960" w:type="dxa"/>
          </w:tcPr>
          <w:p w14:paraId="1BB3BBD5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₺1,215</w:t>
            </w:r>
          </w:p>
        </w:tc>
        <w:tc>
          <w:tcPr>
            <w:tcW w:w="960" w:type="dxa"/>
          </w:tcPr>
          <w:p w14:paraId="59398F21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₺774</w:t>
            </w:r>
          </w:p>
        </w:tc>
        <w:tc>
          <w:tcPr>
            <w:tcW w:w="960" w:type="dxa"/>
          </w:tcPr>
          <w:p w14:paraId="1034BA09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₺2,954</w:t>
            </w:r>
          </w:p>
        </w:tc>
        <w:tc>
          <w:tcPr>
            <w:tcW w:w="960" w:type="dxa"/>
          </w:tcPr>
          <w:p w14:paraId="51D1A4F7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₺8,061</w:t>
            </w:r>
          </w:p>
        </w:tc>
        <w:tc>
          <w:tcPr>
            <w:tcW w:w="960" w:type="dxa"/>
          </w:tcPr>
          <w:p w14:paraId="72B26C52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₺14,427</w:t>
            </w:r>
          </w:p>
        </w:tc>
        <w:tc>
          <w:tcPr>
            <w:tcW w:w="960" w:type="dxa"/>
          </w:tcPr>
          <w:p w14:paraId="41F288C4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₺24,128</w:t>
            </w:r>
          </w:p>
        </w:tc>
      </w:tr>
    </w:tbl>
    <w:p w14:paraId="08DB9543" w14:textId="77777777" w:rsidR="00F72C2F" w:rsidRDefault="00000000">
      <w:pPr>
        <w:pStyle w:val="Balk2"/>
      </w:pPr>
      <w:r>
        <w:t>CLTV Segment Analysis</w:t>
      </w:r>
    </w:p>
    <w:tbl>
      <w:tblPr>
        <w:tblStyle w:val="AkKlavuz-Vurgu6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72C2F" w14:paraId="20728B66" w14:textId="77777777" w:rsidTr="00F72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AF9E110" w14:textId="77777777" w:rsidR="00F72C2F" w:rsidRDefault="00000000">
            <w:r>
              <w:rPr>
                <w:color w:val="000000"/>
              </w:rPr>
              <w:t>Segment</w:t>
            </w:r>
          </w:p>
        </w:tc>
        <w:tc>
          <w:tcPr>
            <w:tcW w:w="2160" w:type="dxa"/>
          </w:tcPr>
          <w:p w14:paraId="0F3C05B9" w14:textId="77777777" w:rsidR="00F72C2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Customer Count</w:t>
            </w:r>
          </w:p>
        </w:tc>
        <w:tc>
          <w:tcPr>
            <w:tcW w:w="2160" w:type="dxa"/>
          </w:tcPr>
          <w:p w14:paraId="0CB434B2" w14:textId="77777777" w:rsidR="00F72C2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Avg CLTV_6M</w:t>
            </w:r>
          </w:p>
        </w:tc>
        <w:tc>
          <w:tcPr>
            <w:tcW w:w="2160" w:type="dxa"/>
          </w:tcPr>
          <w:p w14:paraId="785643C3" w14:textId="77777777" w:rsidR="00F72C2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Percentage</w:t>
            </w:r>
          </w:p>
        </w:tc>
      </w:tr>
      <w:tr w:rsidR="00F72C2F" w14:paraId="398A065C" w14:textId="77777777" w:rsidTr="00F7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55A8FC2" w14:textId="77777777" w:rsidR="00F72C2F" w:rsidRDefault="00000000">
            <w:r>
              <w:rPr>
                <w:color w:val="FFA500"/>
              </w:rPr>
              <w:t>Segment D</w:t>
            </w:r>
          </w:p>
        </w:tc>
        <w:tc>
          <w:tcPr>
            <w:tcW w:w="2160" w:type="dxa"/>
          </w:tcPr>
          <w:p w14:paraId="5E49FF29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1,469</w:t>
            </w:r>
          </w:p>
        </w:tc>
        <w:tc>
          <w:tcPr>
            <w:tcW w:w="2160" w:type="dxa"/>
          </w:tcPr>
          <w:p w14:paraId="57CEA122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₺393</w:t>
            </w:r>
          </w:p>
        </w:tc>
        <w:tc>
          <w:tcPr>
            <w:tcW w:w="2160" w:type="dxa"/>
          </w:tcPr>
          <w:p w14:paraId="2D087C01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25.0%</w:t>
            </w:r>
          </w:p>
        </w:tc>
      </w:tr>
      <w:tr w:rsidR="00F72C2F" w14:paraId="61985834" w14:textId="77777777" w:rsidTr="00F72C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F22C2A5" w14:textId="77777777" w:rsidR="00F72C2F" w:rsidRDefault="00000000">
            <w:r>
              <w:rPr>
                <w:color w:val="FF8C00"/>
              </w:rPr>
              <w:t>Segment C</w:t>
            </w:r>
          </w:p>
        </w:tc>
        <w:tc>
          <w:tcPr>
            <w:tcW w:w="2160" w:type="dxa"/>
          </w:tcPr>
          <w:p w14:paraId="7392423A" w14:textId="77777777" w:rsidR="00F72C2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1,469</w:t>
            </w:r>
          </w:p>
        </w:tc>
        <w:tc>
          <w:tcPr>
            <w:tcW w:w="2160" w:type="dxa"/>
          </w:tcPr>
          <w:p w14:paraId="4D03A8E0" w14:textId="77777777" w:rsidR="00F72C2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₺1,795</w:t>
            </w:r>
          </w:p>
        </w:tc>
        <w:tc>
          <w:tcPr>
            <w:tcW w:w="2160" w:type="dxa"/>
          </w:tcPr>
          <w:p w14:paraId="20727251" w14:textId="77777777" w:rsidR="00F72C2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25.0%</w:t>
            </w:r>
          </w:p>
        </w:tc>
      </w:tr>
      <w:tr w:rsidR="00F72C2F" w14:paraId="3F36F6C3" w14:textId="77777777" w:rsidTr="00F7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C7CA75F" w14:textId="77777777" w:rsidR="00F72C2F" w:rsidRDefault="00000000">
            <w:r>
              <w:rPr>
                <w:color w:val="DC143C"/>
              </w:rPr>
              <w:t>Segment E</w:t>
            </w:r>
          </w:p>
        </w:tc>
        <w:tc>
          <w:tcPr>
            <w:tcW w:w="2160" w:type="dxa"/>
          </w:tcPr>
          <w:p w14:paraId="452DB13E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882</w:t>
            </w:r>
          </w:p>
        </w:tc>
        <w:tc>
          <w:tcPr>
            <w:tcW w:w="2160" w:type="dxa"/>
          </w:tcPr>
          <w:p w14:paraId="04F5672D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₺13</w:t>
            </w:r>
          </w:p>
        </w:tc>
        <w:tc>
          <w:tcPr>
            <w:tcW w:w="2160" w:type="dxa"/>
          </w:tcPr>
          <w:p w14:paraId="5583E00B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15.0%</w:t>
            </w:r>
          </w:p>
        </w:tc>
      </w:tr>
      <w:tr w:rsidR="00F72C2F" w14:paraId="333A4F7E" w14:textId="77777777" w:rsidTr="00F72C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AA57ED7" w14:textId="77777777" w:rsidR="00F72C2F" w:rsidRDefault="00000000">
            <w:r>
              <w:rPr>
                <w:color w:val="0064C8"/>
              </w:rPr>
              <w:t>Segment B</w:t>
            </w:r>
          </w:p>
        </w:tc>
        <w:tc>
          <w:tcPr>
            <w:tcW w:w="2160" w:type="dxa"/>
          </w:tcPr>
          <w:p w14:paraId="79FFDC70" w14:textId="77777777" w:rsidR="00F72C2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882</w:t>
            </w:r>
          </w:p>
        </w:tc>
        <w:tc>
          <w:tcPr>
            <w:tcW w:w="2160" w:type="dxa"/>
          </w:tcPr>
          <w:p w14:paraId="67B8A8D3" w14:textId="77777777" w:rsidR="00F72C2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₺4,246</w:t>
            </w:r>
          </w:p>
        </w:tc>
        <w:tc>
          <w:tcPr>
            <w:tcW w:w="2160" w:type="dxa"/>
          </w:tcPr>
          <w:p w14:paraId="32319553" w14:textId="77777777" w:rsidR="00F72C2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15.0%</w:t>
            </w:r>
          </w:p>
        </w:tc>
      </w:tr>
      <w:tr w:rsidR="00F72C2F" w14:paraId="1D0D9F7E" w14:textId="77777777" w:rsidTr="00F7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F087368" w14:textId="77777777" w:rsidR="00F72C2F" w:rsidRDefault="00000000">
            <w:r>
              <w:rPr>
                <w:color w:val="808080"/>
              </w:rPr>
              <w:t>Segment F</w:t>
            </w:r>
          </w:p>
        </w:tc>
        <w:tc>
          <w:tcPr>
            <w:tcW w:w="2160" w:type="dxa"/>
          </w:tcPr>
          <w:p w14:paraId="6240466E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588</w:t>
            </w:r>
          </w:p>
        </w:tc>
        <w:tc>
          <w:tcPr>
            <w:tcW w:w="2160" w:type="dxa"/>
          </w:tcPr>
          <w:p w14:paraId="56DAC825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₺1</w:t>
            </w:r>
          </w:p>
        </w:tc>
        <w:tc>
          <w:tcPr>
            <w:tcW w:w="2160" w:type="dxa"/>
          </w:tcPr>
          <w:p w14:paraId="223D19A5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10.0%</w:t>
            </w:r>
          </w:p>
        </w:tc>
      </w:tr>
      <w:tr w:rsidR="00F72C2F" w14:paraId="395BADD7" w14:textId="77777777" w:rsidTr="00F72C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EAC625E" w14:textId="77777777" w:rsidR="00F72C2F" w:rsidRDefault="00000000">
            <w:r>
              <w:rPr>
                <w:color w:val="008000"/>
              </w:rPr>
              <w:t>Segment A</w:t>
            </w:r>
          </w:p>
        </w:tc>
        <w:tc>
          <w:tcPr>
            <w:tcW w:w="2160" w:type="dxa"/>
          </w:tcPr>
          <w:p w14:paraId="26466F77" w14:textId="77777777" w:rsidR="00F72C2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588</w:t>
            </w:r>
          </w:p>
        </w:tc>
        <w:tc>
          <w:tcPr>
            <w:tcW w:w="2160" w:type="dxa"/>
          </w:tcPr>
          <w:p w14:paraId="772EEE5C" w14:textId="77777777" w:rsidR="00F72C2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₺18,666</w:t>
            </w:r>
          </w:p>
        </w:tc>
        <w:tc>
          <w:tcPr>
            <w:tcW w:w="2160" w:type="dxa"/>
          </w:tcPr>
          <w:p w14:paraId="5E7B4039" w14:textId="77777777" w:rsidR="00F72C2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10.0%</w:t>
            </w:r>
          </w:p>
        </w:tc>
      </w:tr>
    </w:tbl>
    <w:p w14:paraId="0D28D080" w14:textId="77777777" w:rsidR="00F72C2F" w:rsidRDefault="00000000">
      <w:pPr>
        <w:pStyle w:val="Balk2"/>
      </w:pPr>
      <w:r>
        <w:t>👑 High-Value Customer Analysis</w:t>
      </w:r>
    </w:p>
    <w:p w14:paraId="71D3653C" w14:textId="77777777" w:rsidR="00F72C2F" w:rsidRDefault="00000000">
      <w:pPr>
        <w:pStyle w:val="Balk3"/>
      </w:pPr>
      <w:r>
        <w:t>Top 10 Customers by Monetary Value (RFM)</w:t>
      </w:r>
    </w:p>
    <w:tbl>
      <w:tblPr>
        <w:tblStyle w:val="OrtaKlavuz1-Vurgu2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F72C2F" w14:paraId="07212143" w14:textId="77777777" w:rsidTr="00F72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5DFAB7A" w14:textId="77777777" w:rsidR="00F72C2F" w:rsidRDefault="00000000">
            <w:r>
              <w:rPr>
                <w:color w:val="000000"/>
              </w:rPr>
              <w:t>Rank</w:t>
            </w:r>
          </w:p>
        </w:tc>
        <w:tc>
          <w:tcPr>
            <w:tcW w:w="1440" w:type="dxa"/>
          </w:tcPr>
          <w:p w14:paraId="00C24AC1" w14:textId="77777777" w:rsidR="00F72C2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Customer ID</w:t>
            </w:r>
          </w:p>
        </w:tc>
        <w:tc>
          <w:tcPr>
            <w:tcW w:w="1440" w:type="dxa"/>
          </w:tcPr>
          <w:p w14:paraId="38BA8303" w14:textId="77777777" w:rsidR="00F72C2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Monetary Value</w:t>
            </w:r>
          </w:p>
        </w:tc>
        <w:tc>
          <w:tcPr>
            <w:tcW w:w="1440" w:type="dxa"/>
          </w:tcPr>
          <w:p w14:paraId="6640ED12" w14:textId="77777777" w:rsidR="00F72C2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Frequency</w:t>
            </w:r>
          </w:p>
        </w:tc>
        <w:tc>
          <w:tcPr>
            <w:tcW w:w="1440" w:type="dxa"/>
          </w:tcPr>
          <w:p w14:paraId="63D3AED1" w14:textId="77777777" w:rsidR="00F72C2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Recency (days)</w:t>
            </w:r>
          </w:p>
        </w:tc>
        <w:tc>
          <w:tcPr>
            <w:tcW w:w="1440" w:type="dxa"/>
          </w:tcPr>
          <w:p w14:paraId="4AE67B9D" w14:textId="77777777" w:rsidR="00F72C2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Segment</w:t>
            </w:r>
          </w:p>
        </w:tc>
      </w:tr>
      <w:tr w:rsidR="00F72C2F" w14:paraId="79C150F0" w14:textId="77777777" w:rsidTr="00F7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D05B80C" w14:textId="77777777" w:rsidR="00F72C2F" w:rsidRDefault="00000000">
            <w:r>
              <w:rPr>
                <w:color w:val="008000"/>
              </w:rPr>
              <w:t>1</w:t>
            </w:r>
          </w:p>
        </w:tc>
        <w:tc>
          <w:tcPr>
            <w:tcW w:w="1440" w:type="dxa"/>
          </w:tcPr>
          <w:p w14:paraId="7F725A61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008000"/>
              </w:rPr>
              <w:t>18102</w:t>
            </w:r>
          </w:p>
        </w:tc>
        <w:tc>
          <w:tcPr>
            <w:tcW w:w="1440" w:type="dxa"/>
          </w:tcPr>
          <w:p w14:paraId="61023A04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008000"/>
              </w:rPr>
              <w:t>₺608,822</w:t>
            </w:r>
          </w:p>
        </w:tc>
        <w:tc>
          <w:tcPr>
            <w:tcW w:w="1440" w:type="dxa"/>
          </w:tcPr>
          <w:p w14:paraId="2D78922E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008000"/>
              </w:rPr>
              <w:t>145</w:t>
            </w:r>
          </w:p>
        </w:tc>
        <w:tc>
          <w:tcPr>
            <w:tcW w:w="1440" w:type="dxa"/>
          </w:tcPr>
          <w:p w14:paraId="058CC9AE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008000"/>
              </w:rPr>
              <w:t>2</w:t>
            </w:r>
          </w:p>
        </w:tc>
        <w:tc>
          <w:tcPr>
            <w:tcW w:w="1440" w:type="dxa"/>
          </w:tcPr>
          <w:p w14:paraId="0521B8F5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008000"/>
              </w:rPr>
              <w:t>Champions</w:t>
            </w:r>
          </w:p>
        </w:tc>
      </w:tr>
      <w:tr w:rsidR="00F72C2F" w14:paraId="4A063790" w14:textId="77777777" w:rsidTr="00F72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84B0166" w14:textId="77777777" w:rsidR="00F72C2F" w:rsidRDefault="00000000">
            <w:r>
              <w:rPr>
                <w:color w:val="008000"/>
              </w:rPr>
              <w:t>2</w:t>
            </w:r>
          </w:p>
        </w:tc>
        <w:tc>
          <w:tcPr>
            <w:tcW w:w="1440" w:type="dxa"/>
          </w:tcPr>
          <w:p w14:paraId="4081636C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008000"/>
              </w:rPr>
              <w:t>14646</w:t>
            </w:r>
          </w:p>
        </w:tc>
        <w:tc>
          <w:tcPr>
            <w:tcW w:w="1440" w:type="dxa"/>
          </w:tcPr>
          <w:p w14:paraId="3ECFF702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008000"/>
              </w:rPr>
              <w:t>₺528,603</w:t>
            </w:r>
          </w:p>
        </w:tc>
        <w:tc>
          <w:tcPr>
            <w:tcW w:w="1440" w:type="dxa"/>
          </w:tcPr>
          <w:p w14:paraId="4B43DA39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008000"/>
              </w:rPr>
              <w:t>152</w:t>
            </w:r>
          </w:p>
        </w:tc>
        <w:tc>
          <w:tcPr>
            <w:tcW w:w="1440" w:type="dxa"/>
          </w:tcPr>
          <w:p w14:paraId="05179607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008000"/>
              </w:rPr>
              <w:t>3</w:t>
            </w:r>
          </w:p>
        </w:tc>
        <w:tc>
          <w:tcPr>
            <w:tcW w:w="1440" w:type="dxa"/>
          </w:tcPr>
          <w:p w14:paraId="74E32B6F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008000"/>
              </w:rPr>
              <w:t>Champions</w:t>
            </w:r>
          </w:p>
        </w:tc>
      </w:tr>
      <w:tr w:rsidR="00F72C2F" w14:paraId="3E075FB5" w14:textId="77777777" w:rsidTr="00F7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B8E5AEA" w14:textId="77777777" w:rsidR="00F72C2F" w:rsidRDefault="00000000">
            <w:r>
              <w:rPr>
                <w:color w:val="008000"/>
              </w:rPr>
              <w:t>3</w:t>
            </w:r>
          </w:p>
        </w:tc>
        <w:tc>
          <w:tcPr>
            <w:tcW w:w="1440" w:type="dxa"/>
          </w:tcPr>
          <w:p w14:paraId="4F42A769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008000"/>
              </w:rPr>
              <w:t>14156</w:t>
            </w:r>
          </w:p>
        </w:tc>
        <w:tc>
          <w:tcPr>
            <w:tcW w:w="1440" w:type="dxa"/>
          </w:tcPr>
          <w:p w14:paraId="4B1D5045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008000"/>
              </w:rPr>
              <w:t>₺313,946</w:t>
            </w:r>
          </w:p>
        </w:tc>
        <w:tc>
          <w:tcPr>
            <w:tcW w:w="1440" w:type="dxa"/>
          </w:tcPr>
          <w:p w14:paraId="3E9D3AD6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008000"/>
              </w:rPr>
              <w:t>156</w:t>
            </w:r>
          </w:p>
        </w:tc>
        <w:tc>
          <w:tcPr>
            <w:tcW w:w="1440" w:type="dxa"/>
          </w:tcPr>
          <w:p w14:paraId="30E7006E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008000"/>
              </w:rPr>
              <w:t>11</w:t>
            </w:r>
          </w:p>
        </w:tc>
        <w:tc>
          <w:tcPr>
            <w:tcW w:w="1440" w:type="dxa"/>
          </w:tcPr>
          <w:p w14:paraId="290849E3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008000"/>
              </w:rPr>
              <w:t>Champions</w:t>
            </w:r>
          </w:p>
        </w:tc>
      </w:tr>
      <w:tr w:rsidR="00F72C2F" w14:paraId="4A3FF892" w14:textId="77777777" w:rsidTr="00F72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BEF7F37" w14:textId="77777777" w:rsidR="00F72C2F" w:rsidRDefault="00000000">
            <w:r>
              <w:rPr>
                <w:color w:val="008000"/>
              </w:rPr>
              <w:t>4</w:t>
            </w:r>
          </w:p>
        </w:tc>
        <w:tc>
          <w:tcPr>
            <w:tcW w:w="1440" w:type="dxa"/>
          </w:tcPr>
          <w:p w14:paraId="6DF0405D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008000"/>
              </w:rPr>
              <w:t>14911</w:t>
            </w:r>
          </w:p>
        </w:tc>
        <w:tc>
          <w:tcPr>
            <w:tcW w:w="1440" w:type="dxa"/>
          </w:tcPr>
          <w:p w14:paraId="34E21264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008000"/>
              </w:rPr>
              <w:t>₺295,973</w:t>
            </w:r>
          </w:p>
        </w:tc>
        <w:tc>
          <w:tcPr>
            <w:tcW w:w="1440" w:type="dxa"/>
          </w:tcPr>
          <w:p w14:paraId="5FE861AA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008000"/>
              </w:rPr>
              <w:t>398</w:t>
            </w:r>
          </w:p>
        </w:tc>
        <w:tc>
          <w:tcPr>
            <w:tcW w:w="1440" w:type="dxa"/>
          </w:tcPr>
          <w:p w14:paraId="70F7A0B4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008000"/>
              </w:rPr>
              <w:t>2</w:t>
            </w:r>
          </w:p>
        </w:tc>
        <w:tc>
          <w:tcPr>
            <w:tcW w:w="1440" w:type="dxa"/>
          </w:tcPr>
          <w:p w14:paraId="66DD1372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008000"/>
              </w:rPr>
              <w:t>Champions</w:t>
            </w:r>
          </w:p>
        </w:tc>
      </w:tr>
      <w:tr w:rsidR="00F72C2F" w14:paraId="77D62E84" w14:textId="77777777" w:rsidTr="00F7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32FD20F" w14:textId="77777777" w:rsidR="00F72C2F" w:rsidRDefault="00000000">
            <w:r>
              <w:rPr>
                <w:color w:val="008000"/>
              </w:rPr>
              <w:t>5</w:t>
            </w:r>
          </w:p>
        </w:tc>
        <w:tc>
          <w:tcPr>
            <w:tcW w:w="1440" w:type="dxa"/>
          </w:tcPr>
          <w:p w14:paraId="2C9A34D6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008000"/>
              </w:rPr>
              <w:t>17450</w:t>
            </w:r>
          </w:p>
        </w:tc>
        <w:tc>
          <w:tcPr>
            <w:tcW w:w="1440" w:type="dxa"/>
          </w:tcPr>
          <w:p w14:paraId="32E9AFBD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008000"/>
              </w:rPr>
              <w:t>₺246,973</w:t>
            </w:r>
          </w:p>
        </w:tc>
        <w:tc>
          <w:tcPr>
            <w:tcW w:w="1440" w:type="dxa"/>
          </w:tcPr>
          <w:p w14:paraId="4A07AFC4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008000"/>
              </w:rPr>
              <w:t>51</w:t>
            </w:r>
          </w:p>
        </w:tc>
        <w:tc>
          <w:tcPr>
            <w:tcW w:w="1440" w:type="dxa"/>
          </w:tcPr>
          <w:p w14:paraId="23EEBE55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008000"/>
              </w:rPr>
              <w:t>9</w:t>
            </w:r>
          </w:p>
        </w:tc>
        <w:tc>
          <w:tcPr>
            <w:tcW w:w="1440" w:type="dxa"/>
          </w:tcPr>
          <w:p w14:paraId="19088B56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008000"/>
              </w:rPr>
              <w:t>Champions</w:t>
            </w:r>
          </w:p>
        </w:tc>
      </w:tr>
      <w:tr w:rsidR="00F72C2F" w14:paraId="6F824D31" w14:textId="77777777" w:rsidTr="00F72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EC37AB5" w14:textId="77777777" w:rsidR="00F72C2F" w:rsidRDefault="00000000">
            <w:r>
              <w:rPr>
                <w:color w:val="008000"/>
              </w:rPr>
              <w:t>6</w:t>
            </w:r>
          </w:p>
        </w:tc>
        <w:tc>
          <w:tcPr>
            <w:tcW w:w="1440" w:type="dxa"/>
          </w:tcPr>
          <w:p w14:paraId="5C475C3A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008000"/>
              </w:rPr>
              <w:t>13694</w:t>
            </w:r>
          </w:p>
        </w:tc>
        <w:tc>
          <w:tcPr>
            <w:tcW w:w="1440" w:type="dxa"/>
          </w:tcPr>
          <w:p w14:paraId="38A9FB42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008000"/>
              </w:rPr>
              <w:t>₺196,483</w:t>
            </w:r>
          </w:p>
        </w:tc>
        <w:tc>
          <w:tcPr>
            <w:tcW w:w="1440" w:type="dxa"/>
          </w:tcPr>
          <w:p w14:paraId="6C18D2D0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008000"/>
              </w:rPr>
              <w:t>143</w:t>
            </w:r>
          </w:p>
        </w:tc>
        <w:tc>
          <w:tcPr>
            <w:tcW w:w="1440" w:type="dxa"/>
          </w:tcPr>
          <w:p w14:paraId="0F5C6C7A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008000"/>
              </w:rPr>
              <w:t>5</w:t>
            </w:r>
          </w:p>
        </w:tc>
        <w:tc>
          <w:tcPr>
            <w:tcW w:w="1440" w:type="dxa"/>
          </w:tcPr>
          <w:p w14:paraId="67BA41FC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008000"/>
              </w:rPr>
              <w:t>Champions</w:t>
            </w:r>
          </w:p>
        </w:tc>
      </w:tr>
      <w:tr w:rsidR="00F72C2F" w14:paraId="23892A81" w14:textId="77777777" w:rsidTr="00F7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4D8392C" w14:textId="77777777" w:rsidR="00F72C2F" w:rsidRDefault="00000000">
            <w:r>
              <w:rPr>
                <w:color w:val="008000"/>
              </w:rPr>
              <w:t>7</w:t>
            </w:r>
          </w:p>
        </w:tc>
        <w:tc>
          <w:tcPr>
            <w:tcW w:w="1440" w:type="dxa"/>
          </w:tcPr>
          <w:p w14:paraId="26164E3D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008000"/>
              </w:rPr>
              <w:t>17511</w:t>
            </w:r>
          </w:p>
        </w:tc>
        <w:tc>
          <w:tcPr>
            <w:tcW w:w="1440" w:type="dxa"/>
          </w:tcPr>
          <w:p w14:paraId="40C43A60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008000"/>
              </w:rPr>
              <w:t>₺175,604</w:t>
            </w:r>
          </w:p>
        </w:tc>
        <w:tc>
          <w:tcPr>
            <w:tcW w:w="1440" w:type="dxa"/>
          </w:tcPr>
          <w:p w14:paraId="430041E7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008000"/>
              </w:rPr>
              <w:t>60</w:t>
            </w:r>
          </w:p>
        </w:tc>
        <w:tc>
          <w:tcPr>
            <w:tcW w:w="1440" w:type="dxa"/>
          </w:tcPr>
          <w:p w14:paraId="7BED0A44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008000"/>
              </w:rPr>
              <w:t>4</w:t>
            </w:r>
          </w:p>
        </w:tc>
        <w:tc>
          <w:tcPr>
            <w:tcW w:w="1440" w:type="dxa"/>
          </w:tcPr>
          <w:p w14:paraId="4FAFBA41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008000"/>
              </w:rPr>
              <w:t>Champions</w:t>
            </w:r>
          </w:p>
        </w:tc>
      </w:tr>
      <w:tr w:rsidR="00F72C2F" w14:paraId="6F201E9B" w14:textId="77777777" w:rsidTr="00F72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0305700" w14:textId="77777777" w:rsidR="00F72C2F" w:rsidRDefault="00000000">
            <w:r>
              <w:t>8</w:t>
            </w:r>
          </w:p>
        </w:tc>
        <w:tc>
          <w:tcPr>
            <w:tcW w:w="1440" w:type="dxa"/>
          </w:tcPr>
          <w:p w14:paraId="3986876C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16446</w:t>
            </w:r>
          </w:p>
        </w:tc>
        <w:tc>
          <w:tcPr>
            <w:tcW w:w="1440" w:type="dxa"/>
          </w:tcPr>
          <w:p w14:paraId="79060DB4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₺168,472</w:t>
            </w:r>
          </w:p>
        </w:tc>
        <w:tc>
          <w:tcPr>
            <w:tcW w:w="1440" w:type="dxa"/>
          </w:tcPr>
          <w:p w14:paraId="78489990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</w:tcPr>
          <w:p w14:paraId="14382E2A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</w:tcPr>
          <w:p w14:paraId="4A4FB6AE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Potential Loyalists</w:t>
            </w:r>
          </w:p>
        </w:tc>
      </w:tr>
      <w:tr w:rsidR="00F72C2F" w14:paraId="45DBA84F" w14:textId="77777777" w:rsidTr="00F7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E4301A4" w14:textId="77777777" w:rsidR="00F72C2F" w:rsidRDefault="00000000">
            <w:r>
              <w:rPr>
                <w:color w:val="008000"/>
              </w:rPr>
              <w:t>9</w:t>
            </w:r>
          </w:p>
        </w:tc>
        <w:tc>
          <w:tcPr>
            <w:tcW w:w="1440" w:type="dxa"/>
          </w:tcPr>
          <w:p w14:paraId="2BA2C89F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008000"/>
              </w:rPr>
              <w:t>16684</w:t>
            </w:r>
          </w:p>
        </w:tc>
        <w:tc>
          <w:tcPr>
            <w:tcW w:w="1440" w:type="dxa"/>
          </w:tcPr>
          <w:p w14:paraId="1EF73FA6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008000"/>
              </w:rPr>
              <w:t>₺147,143</w:t>
            </w:r>
          </w:p>
        </w:tc>
        <w:tc>
          <w:tcPr>
            <w:tcW w:w="1440" w:type="dxa"/>
          </w:tcPr>
          <w:p w14:paraId="0E518C83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008000"/>
              </w:rPr>
              <w:t>55</w:t>
            </w:r>
          </w:p>
        </w:tc>
        <w:tc>
          <w:tcPr>
            <w:tcW w:w="1440" w:type="dxa"/>
          </w:tcPr>
          <w:p w14:paraId="698842D2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008000"/>
              </w:rPr>
              <w:t>5</w:t>
            </w:r>
          </w:p>
        </w:tc>
        <w:tc>
          <w:tcPr>
            <w:tcW w:w="1440" w:type="dxa"/>
          </w:tcPr>
          <w:p w14:paraId="2B786C33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008000"/>
              </w:rPr>
              <w:t>Champions</w:t>
            </w:r>
          </w:p>
        </w:tc>
      </w:tr>
      <w:tr w:rsidR="00F72C2F" w14:paraId="7A03FED9" w14:textId="77777777" w:rsidTr="00F72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6D4B8FE" w14:textId="77777777" w:rsidR="00F72C2F" w:rsidRDefault="00000000">
            <w:r>
              <w:t>10</w:t>
            </w:r>
          </w:p>
        </w:tc>
        <w:tc>
          <w:tcPr>
            <w:tcW w:w="1440" w:type="dxa"/>
          </w:tcPr>
          <w:p w14:paraId="79C99707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12415</w:t>
            </w:r>
          </w:p>
        </w:tc>
        <w:tc>
          <w:tcPr>
            <w:tcW w:w="1440" w:type="dxa"/>
          </w:tcPr>
          <w:p w14:paraId="45B3CE92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₺144,458</w:t>
            </w:r>
          </w:p>
        </w:tc>
        <w:tc>
          <w:tcPr>
            <w:tcW w:w="1440" w:type="dxa"/>
          </w:tcPr>
          <w:p w14:paraId="1E088797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440" w:type="dxa"/>
          </w:tcPr>
          <w:p w14:paraId="48466972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440" w:type="dxa"/>
          </w:tcPr>
          <w:p w14:paraId="50482017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Loyal Customers</w:t>
            </w:r>
          </w:p>
        </w:tc>
      </w:tr>
    </w:tbl>
    <w:p w14:paraId="0654CBA3" w14:textId="77777777" w:rsidR="00F72C2F" w:rsidRDefault="00000000">
      <w:pPr>
        <w:pStyle w:val="Balk3"/>
      </w:pPr>
      <w:r>
        <w:t>Top 10 Customers by CLTV</w:t>
      </w:r>
    </w:p>
    <w:tbl>
      <w:tblPr>
        <w:tblStyle w:val="OrtaKlavuz1-Vurgu4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72C2F" w14:paraId="11E78DF5" w14:textId="77777777" w:rsidTr="00F72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E14E8FA" w14:textId="77777777" w:rsidR="00F72C2F" w:rsidRDefault="00000000">
            <w:r>
              <w:rPr>
                <w:color w:val="000000"/>
              </w:rPr>
              <w:t>Rank</w:t>
            </w:r>
          </w:p>
        </w:tc>
        <w:tc>
          <w:tcPr>
            <w:tcW w:w="2160" w:type="dxa"/>
          </w:tcPr>
          <w:p w14:paraId="033ACAF1" w14:textId="77777777" w:rsidR="00F72C2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Customer ID</w:t>
            </w:r>
          </w:p>
        </w:tc>
        <w:tc>
          <w:tcPr>
            <w:tcW w:w="2160" w:type="dxa"/>
          </w:tcPr>
          <w:p w14:paraId="0188264B" w14:textId="77777777" w:rsidR="00F72C2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CLTV_6M</w:t>
            </w:r>
          </w:p>
        </w:tc>
        <w:tc>
          <w:tcPr>
            <w:tcW w:w="2160" w:type="dxa"/>
          </w:tcPr>
          <w:p w14:paraId="5F31BB33" w14:textId="77777777" w:rsidR="00F72C2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CLTV Segment</w:t>
            </w:r>
          </w:p>
        </w:tc>
      </w:tr>
      <w:tr w:rsidR="00F72C2F" w14:paraId="30F61334" w14:textId="77777777" w:rsidTr="00F7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B3DAF17" w14:textId="77777777" w:rsidR="00F72C2F" w:rsidRDefault="00000000">
            <w:r>
              <w:t>1</w:t>
            </w:r>
          </w:p>
        </w:tc>
        <w:tc>
          <w:tcPr>
            <w:tcW w:w="2160" w:type="dxa"/>
          </w:tcPr>
          <w:p w14:paraId="08730350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16446</w:t>
            </w:r>
          </w:p>
        </w:tc>
        <w:tc>
          <w:tcPr>
            <w:tcW w:w="2160" w:type="dxa"/>
          </w:tcPr>
          <w:p w14:paraId="3F52D493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₺558,009</w:t>
            </w:r>
          </w:p>
        </w:tc>
        <w:tc>
          <w:tcPr>
            <w:tcW w:w="2160" w:type="dxa"/>
          </w:tcPr>
          <w:p w14:paraId="67B1F44D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Segment A</w:t>
            </w:r>
          </w:p>
        </w:tc>
      </w:tr>
      <w:tr w:rsidR="00F72C2F" w14:paraId="693C143C" w14:textId="77777777" w:rsidTr="00F72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B4B7493" w14:textId="77777777" w:rsidR="00F72C2F" w:rsidRDefault="00000000">
            <w:r>
              <w:lastRenderedPageBreak/>
              <w:t>2</w:t>
            </w:r>
          </w:p>
        </w:tc>
        <w:tc>
          <w:tcPr>
            <w:tcW w:w="2160" w:type="dxa"/>
          </w:tcPr>
          <w:p w14:paraId="48C41E91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18102</w:t>
            </w:r>
          </w:p>
        </w:tc>
        <w:tc>
          <w:tcPr>
            <w:tcW w:w="2160" w:type="dxa"/>
          </w:tcPr>
          <w:p w14:paraId="26D5818F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₺471,260</w:t>
            </w:r>
          </w:p>
        </w:tc>
        <w:tc>
          <w:tcPr>
            <w:tcW w:w="2160" w:type="dxa"/>
          </w:tcPr>
          <w:p w14:paraId="67D81F77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Segment A</w:t>
            </w:r>
          </w:p>
        </w:tc>
      </w:tr>
      <w:tr w:rsidR="00F72C2F" w14:paraId="60037514" w14:textId="77777777" w:rsidTr="00F7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0E1333D" w14:textId="77777777" w:rsidR="00F72C2F" w:rsidRDefault="00000000">
            <w:r>
              <w:t>3</w:t>
            </w:r>
          </w:p>
        </w:tc>
        <w:tc>
          <w:tcPr>
            <w:tcW w:w="2160" w:type="dxa"/>
          </w:tcPr>
          <w:p w14:paraId="1A778527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14646</w:t>
            </w:r>
          </w:p>
        </w:tc>
        <w:tc>
          <w:tcPr>
            <w:tcW w:w="2160" w:type="dxa"/>
          </w:tcPr>
          <w:p w14:paraId="763BE269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₺409,805</w:t>
            </w:r>
          </w:p>
        </w:tc>
        <w:tc>
          <w:tcPr>
            <w:tcW w:w="2160" w:type="dxa"/>
          </w:tcPr>
          <w:p w14:paraId="7269CDA7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Segment A</w:t>
            </w:r>
          </w:p>
        </w:tc>
      </w:tr>
      <w:tr w:rsidR="00F72C2F" w14:paraId="282E4F4C" w14:textId="77777777" w:rsidTr="00F72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FAF7261" w14:textId="77777777" w:rsidR="00F72C2F" w:rsidRDefault="00000000">
            <w:r>
              <w:t>4</w:t>
            </w:r>
          </w:p>
        </w:tc>
        <w:tc>
          <w:tcPr>
            <w:tcW w:w="2160" w:type="dxa"/>
          </w:tcPr>
          <w:p w14:paraId="08C3E595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17450</w:t>
            </w:r>
          </w:p>
        </w:tc>
        <w:tc>
          <w:tcPr>
            <w:tcW w:w="2160" w:type="dxa"/>
          </w:tcPr>
          <w:p w14:paraId="5E4B3FA5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₺302,771</w:t>
            </w:r>
          </w:p>
        </w:tc>
        <w:tc>
          <w:tcPr>
            <w:tcW w:w="2160" w:type="dxa"/>
          </w:tcPr>
          <w:p w14:paraId="07D597D4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Segment A</w:t>
            </w:r>
          </w:p>
        </w:tc>
      </w:tr>
      <w:tr w:rsidR="00F72C2F" w14:paraId="7CD525E4" w14:textId="77777777" w:rsidTr="00F7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3A4E1B1" w14:textId="77777777" w:rsidR="00F72C2F" w:rsidRDefault="00000000">
            <w:r>
              <w:t>5</w:t>
            </w:r>
          </w:p>
        </w:tc>
        <w:tc>
          <w:tcPr>
            <w:tcW w:w="2160" w:type="dxa"/>
          </w:tcPr>
          <w:p w14:paraId="3772F6ED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14096</w:t>
            </w:r>
          </w:p>
        </w:tc>
        <w:tc>
          <w:tcPr>
            <w:tcW w:w="2160" w:type="dxa"/>
          </w:tcPr>
          <w:p w14:paraId="5077C1B5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₺244,081</w:t>
            </w:r>
          </w:p>
        </w:tc>
        <w:tc>
          <w:tcPr>
            <w:tcW w:w="2160" w:type="dxa"/>
          </w:tcPr>
          <w:p w14:paraId="1D4F0DE7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Segment A</w:t>
            </w:r>
          </w:p>
        </w:tc>
      </w:tr>
      <w:tr w:rsidR="00F72C2F" w14:paraId="65C4FB60" w14:textId="77777777" w:rsidTr="00F72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81B86E7" w14:textId="77777777" w:rsidR="00F72C2F" w:rsidRDefault="00000000">
            <w:r>
              <w:t>6</w:t>
            </w:r>
          </w:p>
        </w:tc>
        <w:tc>
          <w:tcPr>
            <w:tcW w:w="2160" w:type="dxa"/>
          </w:tcPr>
          <w:p w14:paraId="7313151F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14156</w:t>
            </w:r>
          </w:p>
        </w:tc>
        <w:tc>
          <w:tcPr>
            <w:tcW w:w="2160" w:type="dxa"/>
          </w:tcPr>
          <w:p w14:paraId="3E1E31DC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₺239,423</w:t>
            </w:r>
          </w:p>
        </w:tc>
        <w:tc>
          <w:tcPr>
            <w:tcW w:w="2160" w:type="dxa"/>
          </w:tcPr>
          <w:p w14:paraId="276B9878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Segment A</w:t>
            </w:r>
          </w:p>
        </w:tc>
      </w:tr>
      <w:tr w:rsidR="00F72C2F" w14:paraId="72D3EC50" w14:textId="77777777" w:rsidTr="00F7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0EC6C2A" w14:textId="77777777" w:rsidR="00F72C2F" w:rsidRDefault="00000000">
            <w:r>
              <w:t>7</w:t>
            </w:r>
          </w:p>
        </w:tc>
        <w:tc>
          <w:tcPr>
            <w:tcW w:w="2160" w:type="dxa"/>
          </w:tcPr>
          <w:p w14:paraId="18FE5C61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14911</w:t>
            </w:r>
          </w:p>
        </w:tc>
        <w:tc>
          <w:tcPr>
            <w:tcW w:w="2160" w:type="dxa"/>
          </w:tcPr>
          <w:p w14:paraId="712AB5E6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₺227,629</w:t>
            </w:r>
          </w:p>
        </w:tc>
        <w:tc>
          <w:tcPr>
            <w:tcW w:w="2160" w:type="dxa"/>
          </w:tcPr>
          <w:p w14:paraId="0E912F65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Segment A</w:t>
            </w:r>
          </w:p>
        </w:tc>
      </w:tr>
      <w:tr w:rsidR="00F72C2F" w14:paraId="11C75FE3" w14:textId="77777777" w:rsidTr="00F72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1DA2DC" w14:textId="77777777" w:rsidR="00F72C2F" w:rsidRDefault="00000000">
            <w:r>
              <w:t>8</w:t>
            </w:r>
          </w:p>
        </w:tc>
        <w:tc>
          <w:tcPr>
            <w:tcW w:w="2160" w:type="dxa"/>
          </w:tcPr>
          <w:p w14:paraId="56FDBE0B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16000</w:t>
            </w:r>
          </w:p>
        </w:tc>
        <w:tc>
          <w:tcPr>
            <w:tcW w:w="2160" w:type="dxa"/>
          </w:tcPr>
          <w:p w14:paraId="5F7089F4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₺156,448</w:t>
            </w:r>
          </w:p>
        </w:tc>
        <w:tc>
          <w:tcPr>
            <w:tcW w:w="2160" w:type="dxa"/>
          </w:tcPr>
          <w:p w14:paraId="7B694D4C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Segment A</w:t>
            </w:r>
          </w:p>
        </w:tc>
      </w:tr>
      <w:tr w:rsidR="00F72C2F" w14:paraId="38D9389A" w14:textId="77777777" w:rsidTr="00F7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8B643EF" w14:textId="77777777" w:rsidR="00F72C2F" w:rsidRDefault="00000000">
            <w:r>
              <w:t>9</w:t>
            </w:r>
          </w:p>
        </w:tc>
        <w:tc>
          <w:tcPr>
            <w:tcW w:w="2160" w:type="dxa"/>
          </w:tcPr>
          <w:p w14:paraId="7358F1B3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13694</w:t>
            </w:r>
          </w:p>
        </w:tc>
        <w:tc>
          <w:tcPr>
            <w:tcW w:w="2160" w:type="dxa"/>
          </w:tcPr>
          <w:p w14:paraId="363D63FA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₺152,582</w:t>
            </w:r>
          </w:p>
        </w:tc>
        <w:tc>
          <w:tcPr>
            <w:tcW w:w="2160" w:type="dxa"/>
          </w:tcPr>
          <w:p w14:paraId="6C3142B6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Segment A</w:t>
            </w:r>
          </w:p>
        </w:tc>
      </w:tr>
      <w:tr w:rsidR="00F72C2F" w14:paraId="7476FCC6" w14:textId="77777777" w:rsidTr="00F72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05D48C9" w14:textId="77777777" w:rsidR="00F72C2F" w:rsidRDefault="00000000">
            <w:r>
              <w:t>10</w:t>
            </w:r>
          </w:p>
        </w:tc>
        <w:tc>
          <w:tcPr>
            <w:tcW w:w="2160" w:type="dxa"/>
          </w:tcPr>
          <w:p w14:paraId="15BDFC85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12415</w:t>
            </w:r>
          </w:p>
        </w:tc>
        <w:tc>
          <w:tcPr>
            <w:tcW w:w="2160" w:type="dxa"/>
          </w:tcPr>
          <w:p w14:paraId="348D4852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₺151,541</w:t>
            </w:r>
          </w:p>
        </w:tc>
        <w:tc>
          <w:tcPr>
            <w:tcW w:w="2160" w:type="dxa"/>
          </w:tcPr>
          <w:p w14:paraId="2B1C3701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Segment A</w:t>
            </w:r>
          </w:p>
        </w:tc>
      </w:tr>
    </w:tbl>
    <w:p w14:paraId="13CC28DA" w14:textId="77777777" w:rsidR="00F72C2F" w:rsidRDefault="00000000">
      <w:r>
        <w:br w:type="page"/>
      </w:r>
    </w:p>
    <w:p w14:paraId="1A47DC7C" w14:textId="77777777" w:rsidR="00F72C2F" w:rsidRDefault="00000000">
      <w:pPr>
        <w:pStyle w:val="Balk1"/>
      </w:pPr>
      <w:r>
        <w:rPr>
          <w:color w:val="003366"/>
        </w:rPr>
        <w:lastRenderedPageBreak/>
        <w:t>💼 BUSINESS RECOMMENDATIONS &amp; ACTION PLAN</w:t>
      </w:r>
    </w:p>
    <w:p w14:paraId="51E237BE" w14:textId="77777777" w:rsidR="00F72C2F" w:rsidRDefault="00000000">
      <w:pPr>
        <w:pStyle w:val="Balk2"/>
      </w:pPr>
      <w:r>
        <w:t>🎯 Priority Actions</w:t>
      </w:r>
    </w:p>
    <w:p w14:paraId="6E8164CA" w14:textId="77777777" w:rsidR="00F72C2F" w:rsidRDefault="00000000">
      <w:r>
        <w:t>🏆 Focus on 830 Champions: Implement VIP program and referral incentives</w:t>
      </w:r>
    </w:p>
    <w:p w14:paraId="75048161" w14:textId="77777777" w:rsidR="00F72C2F" w:rsidRDefault="00000000">
      <w:r>
        <w:t>🔄 Reactivate 71 Can't Lose customers: High-value but inactive customers need immediate attention</w:t>
      </w:r>
    </w:p>
    <w:p w14:paraId="48E46AF0" w14:textId="77777777" w:rsidR="00F72C2F" w:rsidRDefault="00000000">
      <w:r>
        <w:t>⚠️ Prevent churn of 754 At-Risk customers: Implement retention campaigns</w:t>
      </w:r>
    </w:p>
    <w:p w14:paraId="7DE74709" w14:textId="77777777" w:rsidR="00F72C2F" w:rsidRDefault="00000000">
      <w:r>
        <w:t>📈 Nurture 711 Potential Loyalists: Convert to loyal customers</w:t>
      </w:r>
    </w:p>
    <w:p w14:paraId="2C9D19E9" w14:textId="77777777" w:rsidR="00F72C2F" w:rsidRDefault="00000000">
      <w:r>
        <w:t>💰 Optimize for high CLTV: Focus marketing spend on segments with CLTV &gt; ₺27,999</w:t>
      </w:r>
    </w:p>
    <w:p w14:paraId="21F7B9DE" w14:textId="77777777" w:rsidR="00F72C2F" w:rsidRDefault="00000000">
      <w:pPr>
        <w:pStyle w:val="Balk2"/>
      </w:pPr>
      <w:r>
        <w:t>💰 Revenue Optimization Opportunities</w:t>
      </w:r>
    </w:p>
    <w:p w14:paraId="37A2324C" w14:textId="77777777" w:rsidR="00F72C2F" w:rsidRDefault="00000000">
      <w:r>
        <w:rPr>
          <w:b/>
        </w:rPr>
        <w:t>Revenue Impact Analysis:</w:t>
      </w:r>
      <w:r>
        <w:rPr>
          <w:b/>
        </w:rPr>
        <w:br/>
      </w:r>
      <w:r>
        <w:br/>
        <w:t>• Current high-value customers (830 Champions) represent significant revenue concentration</w:t>
      </w:r>
      <w:r>
        <w:br/>
        <w:t>• Estimated annual revenue potential from optimization: ₺18,591,306</w:t>
      </w:r>
      <w:r>
        <w:br/>
        <w:t>• Cross-selling opportunities exist within Loyal Customers segment</w:t>
      </w:r>
      <w:r>
        <w:br/>
        <w:t>• Retention of At-Risk customers could prevent ₺1,041,726 revenue loss</w:t>
      </w:r>
      <w:r>
        <w:br/>
        <w:t xml:space="preserve">    </w:t>
      </w:r>
    </w:p>
    <w:p w14:paraId="64704D5F" w14:textId="77777777" w:rsidR="00F72C2F" w:rsidRDefault="00000000">
      <w:pPr>
        <w:pStyle w:val="Balk2"/>
      </w:pPr>
      <w:r>
        <w:t>📅 Implementation Timeline</w:t>
      </w:r>
    </w:p>
    <w:tbl>
      <w:tblPr>
        <w:tblStyle w:val="AkListe-Vurgu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72C2F" w14:paraId="46F3442D" w14:textId="77777777" w:rsidTr="00F72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3552574" w14:textId="77777777" w:rsidR="00F72C2F" w:rsidRDefault="00000000">
            <w:r>
              <w:t>Phase</w:t>
            </w:r>
          </w:p>
        </w:tc>
        <w:tc>
          <w:tcPr>
            <w:tcW w:w="2880" w:type="dxa"/>
          </w:tcPr>
          <w:p w14:paraId="348ABB38" w14:textId="77777777" w:rsidR="00F72C2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Timeline</w:t>
            </w:r>
          </w:p>
        </w:tc>
        <w:tc>
          <w:tcPr>
            <w:tcW w:w="2880" w:type="dxa"/>
          </w:tcPr>
          <w:p w14:paraId="493D1249" w14:textId="77777777" w:rsidR="00F72C2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 Activities</w:t>
            </w:r>
          </w:p>
        </w:tc>
      </w:tr>
      <w:tr w:rsidR="00F72C2F" w14:paraId="35BA59FA" w14:textId="77777777" w:rsidTr="00F7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D8B3B06" w14:textId="77777777" w:rsidR="00F72C2F" w:rsidRDefault="00000000">
            <w:r>
              <w:t>Phase 1 - Immediate</w:t>
            </w:r>
          </w:p>
        </w:tc>
        <w:tc>
          <w:tcPr>
            <w:tcW w:w="2880" w:type="dxa"/>
          </w:tcPr>
          <w:p w14:paraId="61645CB9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0-30 days</w:t>
            </w:r>
          </w:p>
        </w:tc>
        <w:tc>
          <w:tcPr>
            <w:tcW w:w="2880" w:type="dxa"/>
          </w:tcPr>
          <w:p w14:paraId="624615AC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Champion recognition program, At-risk customer outreach</w:t>
            </w:r>
          </w:p>
        </w:tc>
      </w:tr>
      <w:tr w:rsidR="00F72C2F" w14:paraId="0E40D0DD" w14:textId="77777777" w:rsidTr="00F72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91A9447" w14:textId="77777777" w:rsidR="00F72C2F" w:rsidRDefault="00000000">
            <w:r>
              <w:t>Phase 2 - Short term</w:t>
            </w:r>
          </w:p>
        </w:tc>
        <w:tc>
          <w:tcPr>
            <w:tcW w:w="2880" w:type="dxa"/>
          </w:tcPr>
          <w:p w14:paraId="1BB73413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1-3 months</w:t>
            </w:r>
          </w:p>
        </w:tc>
        <w:tc>
          <w:tcPr>
            <w:tcW w:w="2880" w:type="dxa"/>
          </w:tcPr>
          <w:p w14:paraId="5E556CEE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Loyalty program launch, Personalization implementation</w:t>
            </w:r>
          </w:p>
        </w:tc>
      </w:tr>
      <w:tr w:rsidR="00F72C2F" w14:paraId="718A351C" w14:textId="77777777" w:rsidTr="00F7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7995F10" w14:textId="77777777" w:rsidR="00F72C2F" w:rsidRDefault="00000000">
            <w:r>
              <w:t>Phase 3 - Medium term</w:t>
            </w:r>
          </w:p>
        </w:tc>
        <w:tc>
          <w:tcPr>
            <w:tcW w:w="2880" w:type="dxa"/>
          </w:tcPr>
          <w:p w14:paraId="01E0CC2C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3-6 months</w:t>
            </w:r>
          </w:p>
        </w:tc>
        <w:tc>
          <w:tcPr>
            <w:tcW w:w="2880" w:type="dxa"/>
          </w:tcPr>
          <w:p w14:paraId="280561EB" w14:textId="77777777" w:rsidR="00F72C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Advanced segmentation, Predictive analytics</w:t>
            </w:r>
          </w:p>
        </w:tc>
      </w:tr>
      <w:tr w:rsidR="00F72C2F" w14:paraId="31803C6C" w14:textId="77777777" w:rsidTr="00F72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E24619D" w14:textId="77777777" w:rsidR="00F72C2F" w:rsidRDefault="00000000">
            <w:r>
              <w:t>Phase 4 - Long term</w:t>
            </w:r>
          </w:p>
        </w:tc>
        <w:tc>
          <w:tcPr>
            <w:tcW w:w="2880" w:type="dxa"/>
          </w:tcPr>
          <w:p w14:paraId="34C1BA33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6-12 months</w:t>
            </w:r>
          </w:p>
        </w:tc>
        <w:tc>
          <w:tcPr>
            <w:tcW w:w="2880" w:type="dxa"/>
          </w:tcPr>
          <w:p w14:paraId="0710FB2A" w14:textId="77777777" w:rsidR="00F72C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 automation, Advanced CLTV optimization</w:t>
            </w:r>
          </w:p>
        </w:tc>
      </w:tr>
    </w:tbl>
    <w:p w14:paraId="1F9ABDA0" w14:textId="77777777" w:rsidR="00F72C2F" w:rsidRDefault="00000000">
      <w:r>
        <w:br w:type="page"/>
      </w:r>
    </w:p>
    <w:p w14:paraId="0E69540E" w14:textId="77777777" w:rsidR="00F72C2F" w:rsidRDefault="00000000">
      <w:pPr>
        <w:pStyle w:val="Balk1"/>
      </w:pPr>
      <w:r>
        <w:rPr>
          <w:color w:val="003366"/>
        </w:rPr>
        <w:lastRenderedPageBreak/>
        <w:t>📎 APPENDIX</w:t>
      </w:r>
    </w:p>
    <w:p w14:paraId="79CA6803" w14:textId="77777777" w:rsidR="00F72C2F" w:rsidRDefault="00000000">
      <w:pPr>
        <w:pStyle w:val="Balk2"/>
      </w:pPr>
      <w:r>
        <w:t>Methodology</w:t>
      </w:r>
    </w:p>
    <w:p w14:paraId="65052D81" w14:textId="77777777" w:rsidR="00F72C2F" w:rsidRDefault="00000000">
      <w:r>
        <w:br/>
        <w:t xml:space="preserve">    RFM Analysis:</w:t>
      </w:r>
      <w:r>
        <w:br/>
        <w:t xml:space="preserve">    • Recency: Days since last purchase (lower is better)</w:t>
      </w:r>
      <w:r>
        <w:br/>
        <w:t xml:space="preserve">    • Frequency: Number of purchases (higher is better)  </w:t>
      </w:r>
      <w:r>
        <w:br/>
        <w:t xml:space="preserve">    • Monetary: Total purchase value (higher is better)</w:t>
      </w:r>
      <w:r>
        <w:br/>
        <w:t xml:space="preserve">    • Customers scored 1-5 on each dimension, combined into segments</w:t>
      </w:r>
      <w:r>
        <w:br/>
      </w:r>
      <w:r>
        <w:br/>
        <w:t xml:space="preserve">    CLTV Analysis:</w:t>
      </w:r>
      <w:r>
        <w:br/>
        <w:t xml:space="preserve">    • Utilizes BG-NBD model for purchase prediction</w:t>
      </w:r>
      <w:r>
        <w:br/>
        <w:t xml:space="preserve">    • Gamma-Gamma model for monetary value prediction</w:t>
      </w:r>
      <w:r>
        <w:br/>
        <w:t xml:space="preserve">    • Predictions calculated for multiple time horizons</w:t>
      </w:r>
      <w:r>
        <w:br/>
        <w:t xml:space="preserve">    • Segments created based on CLTV quintiles</w:t>
      </w:r>
      <w:r>
        <w:br/>
      </w:r>
      <w:r>
        <w:br/>
        <w:t xml:space="preserve">    Analysis Period: Q4 2024 Analysis</w:t>
      </w:r>
      <w:r>
        <w:br/>
        <w:t xml:space="preserve">    Total Customers: 5,878</w:t>
      </w:r>
      <w:r>
        <w:br/>
        <w:t xml:space="preserve">    Data Processing: Removed cancelled orders, handled missing values</w:t>
      </w:r>
      <w:r>
        <w:br/>
        <w:t xml:space="preserve">    Currency: ₺</w:t>
      </w:r>
      <w:r>
        <w:br/>
        <w:t xml:space="preserve">    </w:t>
      </w:r>
    </w:p>
    <w:sectPr w:rsidR="00F72C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3802521">
    <w:abstractNumId w:val="8"/>
  </w:num>
  <w:num w:numId="2" w16cid:durableId="1982805687">
    <w:abstractNumId w:val="6"/>
  </w:num>
  <w:num w:numId="3" w16cid:durableId="1276719041">
    <w:abstractNumId w:val="5"/>
  </w:num>
  <w:num w:numId="4" w16cid:durableId="254900852">
    <w:abstractNumId w:val="4"/>
  </w:num>
  <w:num w:numId="5" w16cid:durableId="1701129304">
    <w:abstractNumId w:val="7"/>
  </w:num>
  <w:num w:numId="6" w16cid:durableId="1599875255">
    <w:abstractNumId w:val="3"/>
  </w:num>
  <w:num w:numId="7" w16cid:durableId="1342512737">
    <w:abstractNumId w:val="2"/>
  </w:num>
  <w:num w:numId="8" w16cid:durableId="1906337935">
    <w:abstractNumId w:val="1"/>
  </w:num>
  <w:num w:numId="9" w16cid:durableId="691347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02DF"/>
    <w:rsid w:val="00AA1D8D"/>
    <w:rsid w:val="00B47730"/>
    <w:rsid w:val="00C247C0"/>
    <w:rsid w:val="00CB0664"/>
    <w:rsid w:val="00F72C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A440F9"/>
  <w14:defaultImageDpi w14:val="300"/>
  <w15:docId w15:val="{28FD6FBA-6FB0-2B46-8FC9-A67D2D99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Fatih Çetin</cp:lastModifiedBy>
  <cp:revision>2</cp:revision>
  <dcterms:created xsi:type="dcterms:W3CDTF">2013-12-23T23:15:00Z</dcterms:created>
  <dcterms:modified xsi:type="dcterms:W3CDTF">2025-08-22T22:38:00Z</dcterms:modified>
  <cp:category/>
</cp:coreProperties>
</file>